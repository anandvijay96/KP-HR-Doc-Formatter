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238DB6" w14:textId="77777777" w:rsidR="001D7984" w:rsidRDefault="00000000">
      <w:r>
        <w:rPr>
          <w:rFonts w:ascii="Calibri" w:hAnsi="Calibri"/>
          <w:b/>
          <w:color w:val="17365D"/>
          <w:sz w:val="32"/>
        </w:rPr>
        <w:t>{{ contact_info.name }}</w:t>
      </w:r>
    </w:p>
    <w:p w14:paraId="6F0020CB" w14:textId="77777777" w:rsidR="001D7984" w:rsidRDefault="00000000">
      <w:r>
        <w:rPr>
          <w:rFonts w:ascii="Segoe UI" w:hAnsi="Segoe UI"/>
          <w:b/>
          <w:sz w:val="20"/>
        </w:rPr>
        <w:t>({{ contact_info.title|default("Professional Title") }})</w:t>
      </w:r>
    </w:p>
    <w:p w14:paraId="72F7119B" w14:textId="3A69EE15" w:rsidR="001D7984" w:rsidRDefault="00392D43">
      <w:pPr>
        <w:pBdr>
          <w:bottom w:val="single" w:sz="4" w:space="0" w:color="BFBFBF"/>
        </w:pBd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0" distR="0" simplePos="0" relativeHeight="251659264" behindDoc="0" locked="0" layoutInCell="1" allowOverlap="1" wp14:anchorId="0CDF5E18" wp14:editId="53437947">
                <wp:simplePos x="0" y="0"/>
                <wp:positionH relativeFrom="column">
                  <wp:posOffset>2721</wp:posOffset>
                </wp:positionH>
                <wp:positionV relativeFrom="paragraph">
                  <wp:posOffset>18234</wp:posOffset>
                </wp:positionV>
                <wp:extent cx="6414408" cy="45719"/>
                <wp:effectExtent l="57150" t="19050" r="81915" b="107315"/>
                <wp:wrapNone/>
                <wp:docPr id="478484712" name="Freeform: 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414408" cy="45719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1600" h="21600">
                              <a:moveTo>
                                <a:pt x="0" y="0"/>
                              </a:moveTo>
                              <a:lnTo>
                                <a:pt x="21600" y="21600"/>
                              </a:lnTo>
                            </a:path>
                          </a:pathLst>
                        </a:custGeom>
                        <a:noFill/>
                        <a:ln w="12600">
                          <a:solidFill>
                            <a:srgbClr val="BFBFBF"/>
                          </a:solidFill>
                          <a:round/>
                        </a:ln>
                        <a:effectLst>
                          <a:outerShdw blurRad="50800" dist="38160" dir="5400000" algn="t" rotWithShape="0">
                            <a:srgbClr val="000000">
                              <a:alpha val="40000"/>
                            </a:srgbClr>
                          </a:outerShdw>
                        </a:effec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BC0515" id="Freeform: Shape 3" o:spid="_x0000_s1026" style="position:absolute;margin-left:.2pt;margin-top:1.45pt;width:505.05pt;height:3.6pt;z-index:251659264;visibility:visible;mso-wrap-style:square;mso-width-percent:0;mso-height-percent:0;mso-wrap-distance-left:0;mso-wrap-distance-top:0;mso-wrap-distance-right:0;mso-wrap-distance-bottom:0;mso-position-horizontal:absolute;mso-position-horizontal-relative:text;mso-position-vertical:absolute;mso-position-vertical-relative:text;mso-width-percent:0;mso-height-percent:0;mso-width-relative:page;mso-height-relative:page;v-text-anchor:top" coordsize="21600,216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" path="m,l21600,21600e" filled="f" strokecolor="#bfbfbf" strokeweight=".35mm">
                <v:shadow on="t" color="black" opacity="26214f" origin=",-.5" offset="0,1.06mm"/>
                <v:path arrowok="t"/>
              </v:shape>
            </w:pict>
          </mc:Fallback>
        </mc:AlternateContent>
      </w:r>
    </w:p>
    <w:p w14:paraId="0B6B4FB0" w14:textId="667622CC" w:rsidR="001D7984" w:rsidRPr="00392D43" w:rsidRDefault="00392D43" w:rsidP="00392D43">
      <w:pPr>
        <w:spacing w:before="240" w:after="0" w:line="360" w:lineRule="auto"/>
        <w:jc w:val="both"/>
        <w:rPr>
          <w:rFonts w:ascii="Calibri" w:eastAsia="Calibri" w:hAnsi="Calibri" w:cs="Calibri"/>
          <w:b/>
          <w:color w:val="17365D"/>
          <w:sz w:val="28"/>
          <w:szCs w:val="28"/>
          <w:lang w:val="en-ZA" w:eastAsia="en-IN"/>
        </w:rPr>
      </w:pPr>
      <w:r w:rsidRPr="00392D43">
        <w:rPr>
          <w:rFonts w:ascii="Calibri" w:eastAsia="Calibri" w:hAnsi="Calibri" w:cs="Calibri"/>
          <w:b/>
          <w:color w:val="17365D"/>
          <w:sz w:val="28"/>
          <w:szCs w:val="28"/>
          <w:lang w:val="en-ZA" w:eastAsia="en-IN"/>
        </w:rPr>
        <w:t>Profile Summary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0080"/>
      </w:tblGrid>
      <w:tr w:rsidR="001D7984" w14:paraId="66DCE05E" w14:textId="77777777">
        <w:trPr>
          <w:jc w:val="center"/>
        </w:trPr>
        <w:tc>
          <w:tcPr>
            <w:tcW w:w="1008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081A857" w14:textId="77777777" w:rsidR="00B322C0" w:rsidRPr="00392D43" w:rsidRDefault="00000000" w:rsidP="00B322C0">
            <w:pPr>
              <w:spacing w:after="0" w:line="360" w:lineRule="auto"/>
              <w:contextualSpacing/>
              <w:jc w:val="both"/>
              <w:rPr>
                <w:rFonts w:ascii="Segoe UI" w:hAnsi="Segoe UI" w:cs="Segoe UI"/>
                <w:color w:val="333333"/>
                <w:lang w:val="en-ZA" w:eastAsia="en-IN"/>
              </w:rPr>
            </w:pPr>
            <w:r>
              <w:rPr>
                <w:rFonts w:ascii="Segoe UI" w:hAnsi="Segoe UI"/>
                <w:sz w:val="20"/>
              </w:rPr>
              <w:t xml:space="preserve">{% if summary_bullets and summary_bullets|length &gt; 0 </w:t>
            </w:r>
            <w:proofErr w:type="gramStart"/>
            <w:r>
              <w:rPr>
                <w:rFonts w:ascii="Segoe UI" w:hAnsi="Segoe UI"/>
                <w:sz w:val="20"/>
              </w:rPr>
              <w:t>%}{</w:t>
            </w:r>
            <w:proofErr w:type="gramEnd"/>
            <w:r>
              <w:rPr>
                <w:rFonts w:ascii="Segoe UI" w:hAnsi="Segoe UI"/>
                <w:sz w:val="20"/>
              </w:rPr>
              <w:t>% for bullet in summary_bullets %}</w:t>
            </w:r>
          </w:p>
          <w:p w14:paraId="2EDCC777" w14:textId="60D79BD1" w:rsidR="001D7984" w:rsidRDefault="00B322C0" w:rsidP="00B322C0">
            <w:pPr>
              <w:pStyle w:val="ListParagraph"/>
              <w:numPr>
                <w:ilvl w:val="0"/>
                <w:numId w:val="10"/>
              </w:numPr>
            </w:pPr>
            <w:proofErr w:type="gramStart"/>
            <w:r w:rsidRPr="00B322C0">
              <w:rPr>
                <w:rFonts w:ascii="Segoe UI" w:hAnsi="Segoe UI" w:cs="Segoe UI"/>
                <w:color w:val="333333"/>
                <w:lang w:val="en-ZA" w:eastAsia="en-IN"/>
              </w:rPr>
              <w:t>{{ bullet</w:t>
            </w:r>
            <w:proofErr w:type="gramEnd"/>
            <w:r w:rsidRPr="00B322C0">
              <w:rPr>
                <w:rFonts w:ascii="Segoe UI" w:hAnsi="Segoe UI" w:cs="Segoe UI"/>
                <w:color w:val="333333"/>
                <w:lang w:val="en-ZA" w:eastAsia="en-IN"/>
              </w:rPr>
              <w:t xml:space="preserve"> }}</w:t>
            </w:r>
            <w:r w:rsidR="00000000" w:rsidRPr="00B322C0">
              <w:rPr>
                <w:rFonts w:ascii="Segoe UI" w:hAnsi="Segoe UI"/>
                <w:sz w:val="20"/>
              </w:rPr>
              <w:t xml:space="preserve"> </w:t>
            </w:r>
            <w:r w:rsidR="00000000" w:rsidRPr="00B322C0">
              <w:rPr>
                <w:rFonts w:ascii="Segoe UI" w:hAnsi="Segoe UI"/>
                <w:sz w:val="20"/>
              </w:rPr>
              <w:br/>
              <w:t xml:space="preserve">{% </w:t>
            </w:r>
            <w:proofErr w:type="spellStart"/>
            <w:r w:rsidR="00000000" w:rsidRPr="00B322C0">
              <w:rPr>
                <w:rFonts w:ascii="Segoe UI" w:hAnsi="Segoe UI"/>
                <w:sz w:val="20"/>
              </w:rPr>
              <w:t>endfor</w:t>
            </w:r>
            <w:proofErr w:type="spellEnd"/>
            <w:r w:rsidR="00000000" w:rsidRPr="00B322C0">
              <w:rPr>
                <w:rFonts w:ascii="Segoe UI" w:hAnsi="Segoe UI"/>
                <w:sz w:val="20"/>
              </w:rPr>
              <w:t xml:space="preserve"> </w:t>
            </w:r>
            <w:proofErr w:type="gramStart"/>
            <w:r w:rsidR="00000000" w:rsidRPr="00B322C0">
              <w:rPr>
                <w:rFonts w:ascii="Segoe UI" w:hAnsi="Segoe UI"/>
                <w:sz w:val="20"/>
              </w:rPr>
              <w:t>%}{</w:t>
            </w:r>
            <w:proofErr w:type="gramEnd"/>
            <w:r w:rsidR="00000000" w:rsidRPr="00B322C0">
              <w:rPr>
                <w:rFonts w:ascii="Segoe UI" w:hAnsi="Segoe UI"/>
                <w:sz w:val="20"/>
              </w:rPr>
              <w:t xml:space="preserve">% else </w:t>
            </w:r>
            <w:proofErr w:type="gramStart"/>
            <w:r w:rsidR="00000000" w:rsidRPr="00B322C0">
              <w:rPr>
                <w:rFonts w:ascii="Segoe UI" w:hAnsi="Segoe UI"/>
                <w:sz w:val="20"/>
              </w:rPr>
              <w:t>%}{{ summary</w:t>
            </w:r>
            <w:proofErr w:type="gramEnd"/>
            <w:r w:rsidR="00000000" w:rsidRPr="00B322C0">
              <w:rPr>
                <w:rFonts w:ascii="Segoe UI" w:hAnsi="Segoe UI"/>
                <w:sz w:val="20"/>
              </w:rPr>
              <w:t xml:space="preserve"> </w:t>
            </w:r>
            <w:proofErr w:type="gramStart"/>
            <w:r w:rsidR="00000000" w:rsidRPr="00B322C0">
              <w:rPr>
                <w:rFonts w:ascii="Segoe UI" w:hAnsi="Segoe UI"/>
                <w:sz w:val="20"/>
              </w:rPr>
              <w:t>}}{</w:t>
            </w:r>
            <w:proofErr w:type="gramEnd"/>
            <w:r w:rsidR="00000000" w:rsidRPr="00B322C0">
              <w:rPr>
                <w:rFonts w:ascii="Segoe UI" w:hAnsi="Segoe UI"/>
                <w:sz w:val="20"/>
              </w:rPr>
              <w:t>% endif %}</w:t>
            </w:r>
          </w:p>
        </w:tc>
      </w:tr>
    </w:tbl>
    <w:p w14:paraId="42986292" w14:textId="77777777" w:rsidR="001D7984" w:rsidRDefault="001D7984"/>
    <w:p w14:paraId="6B0A4E82" w14:textId="17281FED" w:rsidR="001D7984" w:rsidRPr="00392D43" w:rsidRDefault="00392D43" w:rsidP="00392D43">
      <w:pPr>
        <w:spacing w:before="240" w:after="0" w:line="360" w:lineRule="auto"/>
        <w:jc w:val="both"/>
        <w:rPr>
          <w:rFonts w:ascii="Calibri" w:eastAsia="Calibri" w:hAnsi="Calibri" w:cs="Calibri"/>
          <w:b/>
          <w:color w:val="17365D"/>
          <w:sz w:val="28"/>
          <w:szCs w:val="28"/>
          <w:lang w:val="en-ZA" w:eastAsia="en-IN"/>
        </w:rPr>
      </w:pPr>
      <w:r w:rsidRPr="00392D43">
        <w:rPr>
          <w:rFonts w:ascii="Calibri" w:eastAsia="Calibri" w:hAnsi="Calibri" w:cs="Calibri"/>
          <w:b/>
          <w:color w:val="17365D"/>
          <w:sz w:val="28"/>
          <w:szCs w:val="28"/>
          <w:lang w:val="en-ZA" w:eastAsia="en-IN"/>
        </w:rPr>
        <w:t>Tools and Technologies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040"/>
        <w:gridCol w:w="5040"/>
      </w:tblGrid>
      <w:tr w:rsidR="001D7984" w14:paraId="68CFEAA1" w14:textId="77777777">
        <w:trPr>
          <w:jc w:val="center"/>
        </w:trPr>
        <w:tc>
          <w:tcPr>
            <w:tcW w:w="50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572B868" w14:textId="77777777" w:rsidR="001D7984" w:rsidRDefault="00000000">
            <w:r>
              <w:rPr>
                <w:rFonts w:ascii="Segoe UI" w:hAnsi="Segoe UI"/>
                <w:sz w:val="20"/>
              </w:rPr>
              <w:t xml:space="preserve">{% for skill_row in skills_rows </w:t>
            </w:r>
            <w:proofErr w:type="gramStart"/>
            <w:r>
              <w:rPr>
                <w:rFonts w:ascii="Segoe UI" w:hAnsi="Segoe UI"/>
                <w:sz w:val="20"/>
              </w:rPr>
              <w:t>%}{{ skill</w:t>
            </w:r>
            <w:proofErr w:type="gramEnd"/>
            <w:r>
              <w:rPr>
                <w:rFonts w:ascii="Segoe UI" w:hAnsi="Segoe UI"/>
                <w:sz w:val="20"/>
              </w:rPr>
              <w:t>_</w:t>
            </w:r>
            <w:proofErr w:type="gramStart"/>
            <w:r>
              <w:rPr>
                <w:rFonts w:ascii="Segoe UI" w:hAnsi="Segoe UI"/>
                <w:sz w:val="20"/>
              </w:rPr>
              <w:t>row.left</w:t>
            </w:r>
            <w:proofErr w:type="gramEnd"/>
            <w:r>
              <w:rPr>
                <w:rFonts w:ascii="Segoe UI" w:hAnsi="Segoe UI"/>
                <w:sz w:val="20"/>
              </w:rPr>
              <w:t xml:space="preserve"> }}</w:t>
            </w:r>
            <w:r>
              <w:rPr>
                <w:rFonts w:ascii="Segoe UI" w:hAnsi="Segoe UI"/>
                <w:sz w:val="20"/>
              </w:rPr>
              <w:br/>
              <w:t>{% endfor %}</w:t>
            </w:r>
          </w:p>
        </w:tc>
        <w:tc>
          <w:tcPr>
            <w:tcW w:w="50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D1925E8" w14:textId="77777777" w:rsidR="001D7984" w:rsidRDefault="00000000">
            <w:r>
              <w:rPr>
                <w:rFonts w:ascii="Segoe UI" w:hAnsi="Segoe UI"/>
                <w:sz w:val="20"/>
              </w:rPr>
              <w:t>{% for skill_row in skills_rows %}{{ skill_row.right }}</w:t>
            </w:r>
            <w:r>
              <w:rPr>
                <w:rFonts w:ascii="Segoe UI" w:hAnsi="Segoe UI"/>
                <w:sz w:val="20"/>
              </w:rPr>
              <w:br/>
              <w:t>{% endfor %}</w:t>
            </w:r>
          </w:p>
        </w:tc>
      </w:tr>
    </w:tbl>
    <w:p w14:paraId="0B6908EB" w14:textId="77777777" w:rsidR="001D7984" w:rsidRDefault="001D7984"/>
    <w:p w14:paraId="1CC85D66" w14:textId="77777777" w:rsidR="00392D43" w:rsidRDefault="00000000" w:rsidP="00392D43">
      <w:pPr>
        <w:spacing w:before="240" w:after="0" w:line="360" w:lineRule="auto"/>
        <w:jc w:val="both"/>
        <w:rPr>
          <w:rFonts w:ascii="Calibri" w:eastAsia="Calibri" w:hAnsi="Calibri" w:cs="Calibri"/>
          <w:b/>
          <w:color w:val="17365D"/>
          <w:sz w:val="28"/>
          <w:szCs w:val="28"/>
          <w:lang w:val="en-ZA" w:eastAsia="en-IN"/>
        </w:rPr>
      </w:pPr>
      <w:r w:rsidRPr="00392D43">
        <w:rPr>
          <w:rFonts w:ascii="Calibri" w:eastAsia="Calibri" w:hAnsi="Calibri" w:cs="Calibri"/>
          <w:b/>
          <w:color w:val="17365D"/>
          <w:sz w:val="28"/>
          <w:szCs w:val="28"/>
          <w:lang w:val="en-ZA" w:eastAsia="en-IN"/>
        </w:rPr>
        <w:t>Relevant Work Experience</w:t>
      </w:r>
    </w:p>
    <w:p w14:paraId="5474DE09" w14:textId="3162223D" w:rsidR="00392D43" w:rsidRPr="00B50E86" w:rsidRDefault="00392D43" w:rsidP="00392D43">
      <w:pPr>
        <w:spacing w:before="240" w:after="0" w:line="360" w:lineRule="auto"/>
        <w:jc w:val="both"/>
        <w:rPr>
          <w:rFonts w:ascii="Calibri" w:eastAsia="MS Mincho" w:hAnsi="Calibri" w:cs="Calibri"/>
          <w:b/>
          <w:color w:val="17365D"/>
          <w:sz w:val="28"/>
          <w:szCs w:val="28"/>
        </w:rPr>
      </w:pPr>
      <w:r w:rsidRPr="00B50E86">
        <w:rPr>
          <w:rFonts w:ascii="Calibri" w:eastAsia="MS Mincho" w:hAnsi="Calibri" w:cs="Calibri"/>
          <w:b/>
          <w:color w:val="17365D"/>
          <w:sz w:val="28"/>
          <w:szCs w:val="28"/>
        </w:rPr>
        <w:t>{% for exp in experience %}</w:t>
      </w:r>
    </w:p>
    <w:tbl>
      <w:tblPr>
        <w:tblStyle w:val="TableGridLight"/>
        <w:tblW w:w="0" w:type="auto"/>
        <w:tblInd w:w="0" w:type="dxa"/>
        <w:tblLook w:val="04A0" w:firstRow="1" w:lastRow="0" w:firstColumn="1" w:lastColumn="0" w:noHBand="0" w:noVBand="1"/>
      </w:tblPr>
      <w:tblGrid>
        <w:gridCol w:w="8856"/>
      </w:tblGrid>
      <w:tr w:rsidR="00392D43" w:rsidRPr="00B50E86" w14:paraId="5E51C5A0" w14:textId="77777777" w:rsidTr="00932B67">
        <w:tc>
          <w:tcPr>
            <w:tcW w:w="88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hideMark/>
          </w:tcPr>
          <w:p w14:paraId="2276E001" w14:textId="77777777" w:rsidR="00392D43" w:rsidRPr="00B50E86" w:rsidRDefault="00392D43" w:rsidP="00932B67">
            <w:pPr>
              <w:widowControl w:val="0"/>
              <w:spacing w:before="120" w:after="120" w:line="360" w:lineRule="auto"/>
              <w:jc w:val="both"/>
              <w:rPr>
                <w:rFonts w:ascii="Segoe UI" w:eastAsia="MS Mincho" w:hAnsi="Segoe UI" w:cs="Segoe UI"/>
                <w:color w:val="333333"/>
                <w:lang w:val="en-ZA" w:eastAsia="en-IN"/>
              </w:rPr>
            </w:pPr>
            <w:r w:rsidRPr="00B50E86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 xml:space="preserve">Project </w:t>
            </w:r>
            <w:proofErr w:type="gramStart"/>
            <w:r w:rsidRPr="00B50E86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 xml:space="preserve">#{{ </w:t>
            </w:r>
            <w:proofErr w:type="spellStart"/>
            <w:r w:rsidRPr="00B50E86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>loop</w:t>
            </w:r>
            <w:proofErr w:type="gramEnd"/>
            <w:r w:rsidRPr="00B50E86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>.</w:t>
            </w:r>
            <w:proofErr w:type="gramStart"/>
            <w:r w:rsidRPr="00B50E86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>index</w:t>
            </w:r>
            <w:proofErr w:type="spellEnd"/>
            <w:r w:rsidRPr="00B50E86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 xml:space="preserve"> }</w:t>
            </w:r>
            <w:proofErr w:type="gramEnd"/>
            <w:r w:rsidRPr="00B50E86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 xml:space="preserve">}                                                         </w:t>
            </w:r>
            <w:r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 xml:space="preserve">                                         </w:t>
            </w:r>
            <w:r w:rsidRPr="00B50E86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 xml:space="preserve">Duration: </w:t>
            </w:r>
            <w:proofErr w:type="gramStart"/>
            <w:r w:rsidRPr="00B50E86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 xml:space="preserve">{{ </w:t>
            </w:r>
            <w:proofErr w:type="spellStart"/>
            <w:r w:rsidRPr="00B50E86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>exp</w:t>
            </w:r>
            <w:proofErr w:type="gramEnd"/>
            <w:r w:rsidRPr="00B50E86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>.start_</w:t>
            </w:r>
            <w:proofErr w:type="gramStart"/>
            <w:r w:rsidRPr="00B50E86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>date</w:t>
            </w:r>
            <w:proofErr w:type="spellEnd"/>
            <w:r w:rsidRPr="00B50E86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 xml:space="preserve"> }</w:t>
            </w:r>
            <w:proofErr w:type="gramEnd"/>
            <w:r w:rsidRPr="00B50E86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 xml:space="preserve">} - </w:t>
            </w:r>
            <w:proofErr w:type="gramStart"/>
            <w:r w:rsidRPr="00B50E86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 xml:space="preserve">{{ </w:t>
            </w:r>
            <w:proofErr w:type="spellStart"/>
            <w:r w:rsidRPr="00B50E86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>exp.end</w:t>
            </w:r>
            <w:proofErr w:type="gramEnd"/>
            <w:r w:rsidRPr="00B50E86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>_</w:t>
            </w:r>
            <w:proofErr w:type="gramStart"/>
            <w:r w:rsidRPr="00B50E86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>date</w:t>
            </w:r>
            <w:proofErr w:type="spellEnd"/>
            <w:r w:rsidRPr="00B50E86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 xml:space="preserve"> }</w:t>
            </w:r>
            <w:proofErr w:type="gramEnd"/>
            <w:r w:rsidRPr="00B50E86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 xml:space="preserve">} </w:t>
            </w:r>
            <w:r w:rsidRPr="00B50E86">
              <w:rPr>
                <w:rFonts w:ascii="Segoe UI" w:eastAsia="MS Mincho" w:hAnsi="Segoe UI" w:cs="Segoe UI"/>
                <w:bCs/>
                <w:color w:val="333333"/>
                <w:lang w:val="en-ZA" w:eastAsia="en-IN"/>
              </w:rPr>
              <w:t xml:space="preserve"> </w:t>
            </w:r>
          </w:p>
          <w:p w14:paraId="457C4CF2" w14:textId="470639A5" w:rsidR="00392D43" w:rsidRPr="00B50E86" w:rsidRDefault="00392D43" w:rsidP="00932B67">
            <w:pPr>
              <w:widowControl w:val="0"/>
              <w:spacing w:before="120" w:after="120" w:line="360" w:lineRule="auto"/>
              <w:jc w:val="both"/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</w:pPr>
            <w:r w:rsidRPr="00B50E86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 xml:space="preserve">Project Description: </w:t>
            </w:r>
            <w:proofErr w:type="gramStart"/>
            <w:r w:rsidRPr="00C96E50">
              <w:rPr>
                <w:rFonts w:ascii="Segoe UI" w:eastAsia="MS Mincho" w:hAnsi="Segoe UI" w:cs="Segoe UI"/>
                <w:color w:val="333333"/>
                <w:lang w:val="en-ZA" w:eastAsia="en-IN"/>
              </w:rPr>
              <w:t xml:space="preserve">{{ </w:t>
            </w:r>
            <w:proofErr w:type="spellStart"/>
            <w:r w:rsidRPr="00392D43">
              <w:rPr>
                <w:rFonts w:ascii="Segoe UI" w:eastAsia="MS Mincho" w:hAnsi="Segoe UI" w:cs="Segoe UI"/>
                <w:color w:val="333333"/>
                <w:lang w:val="en-ZA" w:eastAsia="en-IN"/>
              </w:rPr>
              <w:t>exp</w:t>
            </w:r>
            <w:proofErr w:type="gramEnd"/>
            <w:r w:rsidRPr="00392D43">
              <w:rPr>
                <w:rFonts w:ascii="Segoe UI" w:eastAsia="MS Mincho" w:hAnsi="Segoe UI" w:cs="Segoe UI"/>
                <w:color w:val="333333"/>
                <w:lang w:val="en-ZA" w:eastAsia="en-IN"/>
              </w:rPr>
              <w:t>.project_description</w:t>
            </w:r>
            <w:proofErr w:type="spellEnd"/>
            <w:r w:rsidRPr="00392D43">
              <w:rPr>
                <w:rFonts w:ascii="Segoe UI" w:eastAsia="MS Mincho" w:hAnsi="Segoe UI" w:cs="Segoe UI"/>
                <w:color w:val="333333"/>
                <w:lang w:val="en-ZA" w:eastAsia="en-IN"/>
              </w:rPr>
              <w:t xml:space="preserve"> if </w:t>
            </w:r>
            <w:proofErr w:type="spellStart"/>
            <w:proofErr w:type="gramStart"/>
            <w:r w:rsidRPr="00392D43">
              <w:rPr>
                <w:rFonts w:ascii="Segoe UI" w:eastAsia="MS Mincho" w:hAnsi="Segoe UI" w:cs="Segoe UI"/>
                <w:color w:val="333333"/>
                <w:lang w:val="en-ZA" w:eastAsia="en-IN"/>
              </w:rPr>
              <w:t>exp.project</w:t>
            </w:r>
            <w:proofErr w:type="gramEnd"/>
            <w:r w:rsidRPr="00392D43">
              <w:rPr>
                <w:rFonts w:ascii="Segoe UI" w:eastAsia="MS Mincho" w:hAnsi="Segoe UI" w:cs="Segoe UI"/>
                <w:color w:val="333333"/>
                <w:lang w:val="en-ZA" w:eastAsia="en-IN"/>
              </w:rPr>
              <w:t>_description</w:t>
            </w:r>
            <w:proofErr w:type="spellEnd"/>
            <w:r w:rsidRPr="00392D43">
              <w:rPr>
                <w:rFonts w:ascii="Segoe UI" w:eastAsia="MS Mincho" w:hAnsi="Segoe UI" w:cs="Segoe UI"/>
                <w:color w:val="333333"/>
                <w:lang w:val="en-ZA" w:eastAsia="en-IN"/>
              </w:rPr>
              <w:t xml:space="preserve"> else </w:t>
            </w:r>
            <w:proofErr w:type="spellStart"/>
            <w:proofErr w:type="gramStart"/>
            <w:r w:rsidRPr="00392D43">
              <w:rPr>
                <w:rFonts w:ascii="Segoe UI" w:eastAsia="MS Mincho" w:hAnsi="Segoe UI" w:cs="Segoe UI"/>
                <w:color w:val="333333"/>
                <w:lang w:val="en-ZA" w:eastAsia="en-IN"/>
              </w:rPr>
              <w:t>exp.description</w:t>
            </w:r>
            <w:proofErr w:type="spellEnd"/>
            <w:proofErr w:type="gramEnd"/>
            <w:r w:rsidRPr="00C96E50">
              <w:rPr>
                <w:rFonts w:ascii="Segoe UI" w:eastAsia="MS Mincho" w:hAnsi="Segoe UI" w:cs="Segoe UI"/>
                <w:color w:val="333333"/>
                <w:lang w:val="en-ZA" w:eastAsia="en-IN"/>
              </w:rPr>
              <w:t xml:space="preserve"> }}</w:t>
            </w:r>
          </w:p>
          <w:p w14:paraId="4CA0BDCC" w14:textId="0E12D342" w:rsidR="00392D43" w:rsidRPr="00B50E86" w:rsidRDefault="00392D43" w:rsidP="00932B67">
            <w:pPr>
              <w:widowControl w:val="0"/>
              <w:spacing w:before="120" w:after="120" w:line="360" w:lineRule="auto"/>
              <w:jc w:val="both"/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</w:pPr>
            <w:r w:rsidRPr="00C96E50">
              <w:rPr>
                <w:rFonts w:ascii="Segoe UI" w:eastAsia="MS Mincho" w:hAnsi="Segoe UI" w:cs="Segoe UI"/>
                <w:color w:val="333333"/>
                <w:lang w:val="en-ZA" w:eastAsia="en-IN"/>
              </w:rPr>
              <w:t>Technologies</w:t>
            </w:r>
            <w:r w:rsidRPr="00B50E86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 xml:space="preserve">: </w:t>
            </w:r>
            <w:proofErr w:type="gramStart"/>
            <w:r w:rsidRPr="00C96E50">
              <w:rPr>
                <w:rFonts w:ascii="Segoe UI" w:eastAsia="MS Mincho" w:hAnsi="Segoe UI" w:cs="Segoe UI"/>
                <w:color w:val="333333"/>
                <w:lang w:val="en-ZA" w:eastAsia="en-IN"/>
              </w:rPr>
              <w:t xml:space="preserve">{{ </w:t>
            </w:r>
            <w:proofErr w:type="spellStart"/>
            <w:r w:rsidRPr="00392D43">
              <w:rPr>
                <w:rFonts w:ascii="Segoe UI" w:eastAsia="MS Mincho" w:hAnsi="Segoe UI" w:cs="Segoe UI"/>
                <w:color w:val="333333"/>
                <w:lang w:val="en-ZA" w:eastAsia="en-IN"/>
              </w:rPr>
              <w:t>exp</w:t>
            </w:r>
            <w:proofErr w:type="gramEnd"/>
            <w:r w:rsidRPr="00392D43">
              <w:rPr>
                <w:rFonts w:ascii="Segoe UI" w:eastAsia="MS Mincho" w:hAnsi="Segoe UI" w:cs="Segoe UI"/>
                <w:color w:val="333333"/>
                <w:lang w:val="en-ZA" w:eastAsia="en-IN"/>
              </w:rPr>
              <w:t>.technologies|</w:t>
            </w:r>
            <w:proofErr w:type="gramStart"/>
            <w:r w:rsidRPr="00392D43">
              <w:rPr>
                <w:rFonts w:ascii="Segoe UI" w:eastAsia="MS Mincho" w:hAnsi="Segoe UI" w:cs="Segoe UI"/>
                <w:color w:val="333333"/>
                <w:lang w:val="en-ZA" w:eastAsia="en-IN"/>
              </w:rPr>
              <w:t>join</w:t>
            </w:r>
            <w:proofErr w:type="spellEnd"/>
            <w:r w:rsidRPr="00392D43">
              <w:rPr>
                <w:rFonts w:ascii="Segoe UI" w:eastAsia="MS Mincho" w:hAnsi="Segoe UI" w:cs="Segoe UI"/>
                <w:color w:val="333333"/>
                <w:lang w:val="en-ZA" w:eastAsia="en-IN"/>
              </w:rPr>
              <w:t>(</w:t>
            </w:r>
            <w:proofErr w:type="gramEnd"/>
            <w:r w:rsidRPr="00392D43">
              <w:rPr>
                <w:rFonts w:ascii="Segoe UI" w:eastAsia="MS Mincho" w:hAnsi="Segoe UI" w:cs="Segoe UI"/>
                <w:color w:val="333333"/>
                <w:lang w:val="en-ZA" w:eastAsia="en-IN"/>
              </w:rPr>
              <w:t xml:space="preserve">", ") if </w:t>
            </w:r>
            <w:proofErr w:type="spellStart"/>
            <w:proofErr w:type="gramStart"/>
            <w:r w:rsidRPr="00392D43">
              <w:rPr>
                <w:rFonts w:ascii="Segoe UI" w:eastAsia="MS Mincho" w:hAnsi="Segoe UI" w:cs="Segoe UI"/>
                <w:color w:val="333333"/>
                <w:lang w:val="en-ZA" w:eastAsia="en-IN"/>
              </w:rPr>
              <w:t>exp.technologies</w:t>
            </w:r>
            <w:proofErr w:type="spellEnd"/>
            <w:proofErr w:type="gramEnd"/>
            <w:r w:rsidRPr="00392D43">
              <w:rPr>
                <w:rFonts w:ascii="Segoe UI" w:eastAsia="MS Mincho" w:hAnsi="Segoe UI" w:cs="Segoe UI"/>
                <w:color w:val="333333"/>
                <w:lang w:val="en-ZA" w:eastAsia="en-IN"/>
              </w:rPr>
              <w:t xml:space="preserve"> else "N/A</w:t>
            </w:r>
            <w:proofErr w:type="gramStart"/>
            <w:r w:rsidRPr="00392D43">
              <w:rPr>
                <w:rFonts w:ascii="Segoe UI" w:eastAsia="MS Mincho" w:hAnsi="Segoe UI" w:cs="Segoe UI"/>
                <w:color w:val="333333"/>
                <w:lang w:val="en-ZA" w:eastAsia="en-IN"/>
              </w:rPr>
              <w:t>"</w:t>
            </w:r>
            <w:r w:rsidRPr="00C96E50">
              <w:rPr>
                <w:rFonts w:ascii="Segoe UI" w:eastAsia="MS Mincho" w:hAnsi="Segoe UI" w:cs="Segoe UI"/>
                <w:color w:val="333333"/>
                <w:lang w:val="en-ZA" w:eastAsia="en-IN"/>
              </w:rPr>
              <w:t xml:space="preserve"> }</w:t>
            </w:r>
            <w:proofErr w:type="gramEnd"/>
            <w:r w:rsidRPr="00C96E50">
              <w:rPr>
                <w:rFonts w:ascii="Segoe UI" w:eastAsia="MS Mincho" w:hAnsi="Segoe UI" w:cs="Segoe UI"/>
                <w:color w:val="333333"/>
                <w:lang w:val="en-ZA" w:eastAsia="en-IN"/>
              </w:rPr>
              <w:t>}</w:t>
            </w:r>
          </w:p>
          <w:p w14:paraId="4D9E2BCD" w14:textId="77777777" w:rsidR="00392D43" w:rsidRPr="00B50E86" w:rsidRDefault="00392D43" w:rsidP="00932B67">
            <w:pPr>
              <w:widowControl w:val="0"/>
              <w:spacing w:before="120" w:after="120" w:line="360" w:lineRule="auto"/>
              <w:jc w:val="both"/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</w:pPr>
            <w:r w:rsidRPr="00B50E86"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  <w:t>Role &amp; Responsibilities:</w:t>
            </w:r>
          </w:p>
          <w:p w14:paraId="48033881" w14:textId="3180C6C6" w:rsidR="00392D43" w:rsidRPr="00392D43" w:rsidRDefault="00392D43" w:rsidP="00932B67">
            <w:pPr>
              <w:spacing w:line="360" w:lineRule="auto"/>
              <w:contextualSpacing/>
              <w:jc w:val="both"/>
              <w:rPr>
                <w:rFonts w:ascii="Segoe UI" w:hAnsi="Segoe UI" w:cs="Segoe UI"/>
                <w:color w:val="333333"/>
                <w:lang w:val="en-ZA" w:eastAsia="en-IN"/>
              </w:rPr>
            </w:pPr>
            <w:r w:rsidRPr="00392D43">
              <w:rPr>
                <w:rFonts w:ascii="Segoe UI" w:hAnsi="Segoe UI" w:cs="Segoe UI"/>
                <w:color w:val="333333"/>
                <w:lang w:val="en-ZA" w:eastAsia="en-IN"/>
              </w:rPr>
              <w:t xml:space="preserve">{% for </w:t>
            </w:r>
            <w:proofErr w:type="spellStart"/>
            <w:r w:rsidRPr="00392D43">
              <w:rPr>
                <w:rFonts w:ascii="Segoe UI" w:hAnsi="Segoe UI" w:cs="Segoe UI"/>
                <w:color w:val="333333"/>
                <w:lang w:val="en-ZA" w:eastAsia="en-IN"/>
              </w:rPr>
              <w:t>resp</w:t>
            </w:r>
            <w:proofErr w:type="spellEnd"/>
            <w:r w:rsidRPr="00392D43">
              <w:rPr>
                <w:rFonts w:ascii="Segoe UI" w:hAnsi="Segoe UI" w:cs="Segoe UI"/>
                <w:color w:val="333333"/>
                <w:lang w:val="en-ZA" w:eastAsia="en-IN"/>
              </w:rPr>
              <w:t xml:space="preserve"> in </w:t>
            </w:r>
            <w:proofErr w:type="spellStart"/>
            <w:proofErr w:type="gramStart"/>
            <w:r w:rsidRPr="00392D43">
              <w:rPr>
                <w:rFonts w:ascii="Segoe UI" w:hAnsi="Segoe UI" w:cs="Segoe UI"/>
                <w:color w:val="333333"/>
                <w:lang w:val="en-ZA" w:eastAsia="en-IN"/>
              </w:rPr>
              <w:t>exp.responsibilities</w:t>
            </w:r>
            <w:proofErr w:type="spellEnd"/>
            <w:proofErr w:type="gramEnd"/>
            <w:r w:rsidRPr="00392D43">
              <w:rPr>
                <w:rFonts w:ascii="Segoe UI" w:hAnsi="Segoe UI" w:cs="Segoe UI"/>
                <w:color w:val="333333"/>
                <w:lang w:val="en-ZA" w:eastAsia="en-IN"/>
              </w:rPr>
              <w:t xml:space="preserve"> %}</w:t>
            </w:r>
          </w:p>
          <w:p w14:paraId="70D60A30" w14:textId="31C9D8C4" w:rsidR="00392D43" w:rsidRPr="00392D43" w:rsidRDefault="00392D43" w:rsidP="00392D43">
            <w:pPr>
              <w:numPr>
                <w:ilvl w:val="0"/>
                <w:numId w:val="10"/>
              </w:numPr>
              <w:spacing w:line="360" w:lineRule="auto"/>
              <w:contextualSpacing/>
              <w:jc w:val="both"/>
              <w:rPr>
                <w:rFonts w:ascii="Segoe UI" w:hAnsi="Segoe UI" w:cs="Segoe UI"/>
                <w:color w:val="333333"/>
                <w:lang w:val="en-ZA" w:eastAsia="en-IN"/>
              </w:rPr>
            </w:pPr>
            <w:proofErr w:type="gramStart"/>
            <w:r w:rsidRPr="00392D43">
              <w:rPr>
                <w:rFonts w:ascii="Segoe UI" w:hAnsi="Segoe UI" w:cs="Segoe UI"/>
                <w:color w:val="333333"/>
                <w:lang w:val="en-ZA" w:eastAsia="en-IN"/>
              </w:rPr>
              <w:t xml:space="preserve">{{ </w:t>
            </w:r>
            <w:proofErr w:type="spellStart"/>
            <w:r w:rsidRPr="00392D43">
              <w:rPr>
                <w:rFonts w:ascii="Segoe UI" w:hAnsi="Segoe UI" w:cs="Segoe UI"/>
                <w:color w:val="333333"/>
                <w:lang w:val="en-ZA" w:eastAsia="en-IN"/>
              </w:rPr>
              <w:t>resp</w:t>
            </w:r>
            <w:proofErr w:type="spellEnd"/>
            <w:proofErr w:type="gramEnd"/>
            <w:r w:rsidRPr="00392D43">
              <w:rPr>
                <w:rFonts w:ascii="Segoe UI" w:hAnsi="Segoe UI" w:cs="Segoe UI"/>
                <w:color w:val="333333"/>
                <w:lang w:val="en-ZA" w:eastAsia="en-IN"/>
              </w:rPr>
              <w:t xml:space="preserve"> </w:t>
            </w:r>
            <w:proofErr w:type="gramStart"/>
            <w:r w:rsidRPr="00392D43">
              <w:rPr>
                <w:rFonts w:ascii="Segoe UI" w:hAnsi="Segoe UI" w:cs="Segoe UI"/>
                <w:color w:val="333333"/>
                <w:lang w:val="en-ZA" w:eastAsia="en-IN"/>
              </w:rPr>
              <w:t>}}</w:t>
            </w:r>
            <w:r w:rsidRPr="00392D43">
              <w:rPr>
                <w:rFonts w:ascii="Segoe UI" w:hAnsi="Segoe UI" w:cs="Segoe UI"/>
                <w:color w:val="333333"/>
                <w:lang w:eastAsia="en-IN"/>
              </w:rPr>
              <w:t>{</w:t>
            </w:r>
            <w:proofErr w:type="gramEnd"/>
            <w:r w:rsidRPr="00392D43">
              <w:rPr>
                <w:rFonts w:ascii="Segoe UI" w:hAnsi="Segoe UI" w:cs="Segoe UI"/>
                <w:color w:val="333333"/>
                <w:lang w:eastAsia="en-IN"/>
              </w:rPr>
              <w:t xml:space="preserve">% </w:t>
            </w:r>
            <w:proofErr w:type="spellStart"/>
            <w:r w:rsidRPr="00392D43">
              <w:rPr>
                <w:rFonts w:ascii="Segoe UI" w:hAnsi="Segoe UI" w:cs="Segoe UI"/>
                <w:color w:val="333333"/>
                <w:lang w:eastAsia="en-IN"/>
              </w:rPr>
              <w:t>endfor</w:t>
            </w:r>
            <w:proofErr w:type="spellEnd"/>
            <w:r w:rsidRPr="00392D43">
              <w:rPr>
                <w:rFonts w:ascii="Segoe UI" w:hAnsi="Segoe UI" w:cs="Segoe UI"/>
                <w:color w:val="333333"/>
                <w:lang w:eastAsia="en-IN"/>
              </w:rPr>
              <w:t xml:space="preserve"> %}</w:t>
            </w:r>
          </w:p>
        </w:tc>
      </w:tr>
      <w:tr w:rsidR="00392D43" w:rsidRPr="00B50E86" w14:paraId="5B407316" w14:textId="77777777" w:rsidTr="00932B67">
        <w:tc>
          <w:tcPr>
            <w:tcW w:w="8856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2178470" w14:textId="77777777" w:rsidR="00392D43" w:rsidRPr="00B50E86" w:rsidRDefault="00392D43" w:rsidP="00932B67">
            <w:pPr>
              <w:widowControl w:val="0"/>
              <w:spacing w:before="120" w:after="120" w:line="360" w:lineRule="auto"/>
              <w:jc w:val="both"/>
              <w:rPr>
                <w:rFonts w:ascii="Segoe UI" w:eastAsia="MS Mincho" w:hAnsi="Segoe UI" w:cs="Segoe UI"/>
                <w:b/>
                <w:bCs/>
                <w:color w:val="333333"/>
                <w:lang w:val="en-ZA" w:eastAsia="en-IN"/>
              </w:rPr>
            </w:pPr>
          </w:p>
        </w:tc>
      </w:tr>
    </w:tbl>
    <w:p w14:paraId="528BE7E3" w14:textId="77777777" w:rsidR="00392D43" w:rsidRPr="00B50E86" w:rsidRDefault="00392D43" w:rsidP="00392D43">
      <w:pPr>
        <w:spacing w:before="240" w:after="0" w:line="360" w:lineRule="auto"/>
        <w:jc w:val="both"/>
        <w:rPr>
          <w:rFonts w:ascii="Calibri" w:eastAsia="MS Mincho" w:hAnsi="Calibri" w:cs="Calibri"/>
          <w:b/>
          <w:color w:val="17365D"/>
          <w:sz w:val="28"/>
          <w:szCs w:val="28"/>
        </w:rPr>
      </w:pPr>
      <w:r w:rsidRPr="00B50E86">
        <w:rPr>
          <w:rFonts w:ascii="Calibri" w:eastAsia="MS Mincho" w:hAnsi="Calibri" w:cs="Calibri"/>
          <w:b/>
          <w:color w:val="17365D"/>
          <w:sz w:val="28"/>
          <w:szCs w:val="28"/>
        </w:rPr>
        <w:t xml:space="preserve">{% </w:t>
      </w:r>
      <w:proofErr w:type="spellStart"/>
      <w:r w:rsidRPr="00B50E86">
        <w:rPr>
          <w:rFonts w:ascii="Calibri" w:eastAsia="MS Mincho" w:hAnsi="Calibri" w:cs="Calibri"/>
          <w:b/>
          <w:color w:val="17365D"/>
          <w:sz w:val="28"/>
          <w:szCs w:val="28"/>
        </w:rPr>
        <w:t>endfor</w:t>
      </w:r>
      <w:proofErr w:type="spellEnd"/>
      <w:r w:rsidRPr="00B50E86">
        <w:rPr>
          <w:rFonts w:ascii="Calibri" w:eastAsia="MS Mincho" w:hAnsi="Calibri" w:cs="Calibri"/>
          <w:b/>
          <w:color w:val="17365D"/>
          <w:sz w:val="28"/>
          <w:szCs w:val="28"/>
        </w:rPr>
        <w:t xml:space="preserve"> %}</w:t>
      </w:r>
    </w:p>
    <w:p w14:paraId="1C9D7145" w14:textId="77777777" w:rsidR="001D7984" w:rsidRDefault="001D7984"/>
    <w:p w14:paraId="5F0F270D" w14:textId="77777777" w:rsidR="001D7984" w:rsidRPr="00392D43" w:rsidRDefault="00000000" w:rsidP="00392D43">
      <w:pPr>
        <w:spacing w:before="240" w:after="0" w:line="360" w:lineRule="auto"/>
        <w:jc w:val="both"/>
        <w:rPr>
          <w:rFonts w:ascii="Calibri" w:eastAsia="Calibri" w:hAnsi="Calibri" w:cs="Calibri"/>
          <w:b/>
          <w:color w:val="17365D"/>
          <w:sz w:val="28"/>
          <w:szCs w:val="28"/>
          <w:lang w:val="en-ZA" w:eastAsia="en-IN"/>
        </w:rPr>
      </w:pPr>
      <w:r w:rsidRPr="00392D43">
        <w:rPr>
          <w:rFonts w:ascii="Calibri" w:eastAsia="Calibri" w:hAnsi="Calibri" w:cs="Calibri"/>
          <w:b/>
          <w:color w:val="17365D"/>
          <w:sz w:val="28"/>
          <w:szCs w:val="28"/>
          <w:lang w:val="en-ZA" w:eastAsia="en-IN"/>
        </w:rPr>
        <w:t>Other Notable Projects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360"/>
        <w:gridCol w:w="3360"/>
        <w:gridCol w:w="3433"/>
      </w:tblGrid>
      <w:tr w:rsidR="001D7984" w14:paraId="690D998F" w14:textId="77777777">
        <w:trPr>
          <w:jc w:val="center"/>
        </w:trPr>
        <w:tc>
          <w:tcPr>
            <w:tcW w:w="33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17365D"/>
          </w:tcPr>
          <w:p w14:paraId="635A0665" w14:textId="77777777" w:rsidR="001D7984" w:rsidRDefault="00000000" w:rsidP="00392D43">
            <w:pPr>
              <w:spacing w:before="240"/>
              <w:jc w:val="center"/>
            </w:pPr>
            <w:r>
              <w:rPr>
                <w:rFonts w:ascii="Calibri" w:hAnsi="Calibri"/>
                <w:b/>
              </w:rPr>
              <w:lastRenderedPageBreak/>
              <w:t>Project Name</w:t>
            </w:r>
          </w:p>
        </w:tc>
        <w:tc>
          <w:tcPr>
            <w:tcW w:w="33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17365D"/>
          </w:tcPr>
          <w:p w14:paraId="0FB44762" w14:textId="77777777" w:rsidR="001D7984" w:rsidRDefault="00000000" w:rsidP="00392D43">
            <w:pPr>
              <w:spacing w:before="240"/>
              <w:jc w:val="center"/>
            </w:pPr>
            <w:r>
              <w:rPr>
                <w:rFonts w:ascii="Calibri" w:hAnsi="Calibri"/>
                <w:b/>
              </w:rPr>
              <w:t>Duration</w:t>
            </w:r>
          </w:p>
        </w:tc>
        <w:tc>
          <w:tcPr>
            <w:tcW w:w="33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17365D"/>
          </w:tcPr>
          <w:p w14:paraId="1223234A" w14:textId="77777777" w:rsidR="001D7984" w:rsidRDefault="00000000" w:rsidP="00392D43">
            <w:pPr>
              <w:spacing w:before="240"/>
              <w:jc w:val="center"/>
            </w:pPr>
            <w:r>
              <w:rPr>
                <w:rFonts w:ascii="Calibri" w:hAnsi="Calibri"/>
                <w:b/>
              </w:rPr>
              <w:t>Technology</w:t>
            </w:r>
          </w:p>
        </w:tc>
      </w:tr>
      <w:tr w:rsidR="001D7984" w14:paraId="29D6AAFF" w14:textId="77777777">
        <w:trPr>
          <w:jc w:val="center"/>
        </w:trPr>
        <w:tc>
          <w:tcPr>
            <w:tcW w:w="33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9C8EE52" w14:textId="77777777" w:rsidR="001D7984" w:rsidRDefault="00000000">
            <w:pPr>
              <w:jc w:val="center"/>
            </w:pPr>
            <w:r>
              <w:rPr>
                <w:rFonts w:ascii="Segoe UI" w:hAnsi="Segoe UI"/>
                <w:sz w:val="20"/>
              </w:rPr>
              <w:t>{% if other_projects and other_projects|length &gt; 0 %}{{ other_projects[0].name }}{% endif %}</w:t>
            </w:r>
          </w:p>
        </w:tc>
        <w:tc>
          <w:tcPr>
            <w:tcW w:w="33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C6BA4CB" w14:textId="77777777" w:rsidR="001D7984" w:rsidRDefault="00000000">
            <w:pPr>
              <w:jc w:val="center"/>
            </w:pPr>
            <w:r>
              <w:rPr>
                <w:rFonts w:ascii="Segoe UI" w:hAnsi="Segoe UI"/>
                <w:sz w:val="20"/>
              </w:rPr>
              <w:t>{% if other_projects and other_projects|length &gt; 0 %}{{ other_projects[0].duration }}{% endif %}</w:t>
            </w:r>
          </w:p>
        </w:tc>
        <w:tc>
          <w:tcPr>
            <w:tcW w:w="33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89DD3E5" w14:textId="77777777" w:rsidR="001D7984" w:rsidRDefault="00000000">
            <w:pPr>
              <w:jc w:val="center"/>
            </w:pPr>
            <w:r>
              <w:rPr>
                <w:rFonts w:ascii="Segoe UI" w:hAnsi="Segoe UI"/>
                <w:sz w:val="20"/>
              </w:rPr>
              <w:t>{% if other_projects and other_projects|length &gt; 0 %}{{ other_projects[0].technologies|join(", ") }}{% endif %}</w:t>
            </w:r>
          </w:p>
        </w:tc>
      </w:tr>
      <w:tr w:rsidR="001D7984" w14:paraId="3EE0AFFC" w14:textId="77777777">
        <w:trPr>
          <w:jc w:val="center"/>
        </w:trPr>
        <w:tc>
          <w:tcPr>
            <w:tcW w:w="33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B6AB1F5" w14:textId="77777777" w:rsidR="001D7984" w:rsidRDefault="00000000">
            <w:pPr>
              <w:jc w:val="center"/>
            </w:pPr>
            <w:r>
              <w:rPr>
                <w:rFonts w:ascii="Segoe UI" w:hAnsi="Segoe UI"/>
                <w:sz w:val="20"/>
              </w:rPr>
              <w:t>{% if other_projects and other_projects|length &gt; 1 %}{{ other_projects[1].name }}{% endif %}</w:t>
            </w:r>
          </w:p>
        </w:tc>
        <w:tc>
          <w:tcPr>
            <w:tcW w:w="33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739DC1F" w14:textId="77777777" w:rsidR="001D7984" w:rsidRDefault="00000000">
            <w:pPr>
              <w:jc w:val="center"/>
            </w:pPr>
            <w:r>
              <w:rPr>
                <w:rFonts w:ascii="Segoe UI" w:hAnsi="Segoe UI"/>
                <w:sz w:val="20"/>
              </w:rPr>
              <w:t>{% if other_projects and other_projects|length &gt; 1 %}{{ other_projects[1].duration }}{% endif %}</w:t>
            </w:r>
          </w:p>
        </w:tc>
        <w:tc>
          <w:tcPr>
            <w:tcW w:w="33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1BE5C1E" w14:textId="77777777" w:rsidR="001D7984" w:rsidRDefault="00000000">
            <w:pPr>
              <w:jc w:val="center"/>
            </w:pPr>
            <w:r>
              <w:rPr>
                <w:rFonts w:ascii="Segoe UI" w:hAnsi="Segoe UI"/>
                <w:sz w:val="20"/>
              </w:rPr>
              <w:t>{% if other_projects and other_projects|length &gt; 1 %}{{ other_projects[1].technologies|join(", ") }}{% endif %}</w:t>
            </w:r>
          </w:p>
        </w:tc>
      </w:tr>
      <w:tr w:rsidR="001D7984" w14:paraId="6713EEC9" w14:textId="77777777">
        <w:trPr>
          <w:jc w:val="center"/>
        </w:trPr>
        <w:tc>
          <w:tcPr>
            <w:tcW w:w="33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CCC1C28" w14:textId="77777777" w:rsidR="001D7984" w:rsidRDefault="00000000">
            <w:pPr>
              <w:jc w:val="center"/>
            </w:pPr>
            <w:r>
              <w:rPr>
                <w:rFonts w:ascii="Segoe UI" w:hAnsi="Segoe UI"/>
                <w:sz w:val="20"/>
              </w:rPr>
              <w:t>{% if other_projects and other_projects|length &gt; 2 %}{{ other_projects[2].name }}{% endif %}</w:t>
            </w:r>
          </w:p>
        </w:tc>
        <w:tc>
          <w:tcPr>
            <w:tcW w:w="33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D60FA8E" w14:textId="77777777" w:rsidR="001D7984" w:rsidRDefault="00000000">
            <w:pPr>
              <w:jc w:val="center"/>
            </w:pPr>
            <w:r>
              <w:rPr>
                <w:rFonts w:ascii="Segoe UI" w:hAnsi="Segoe UI"/>
                <w:sz w:val="20"/>
              </w:rPr>
              <w:t>{% if other_projects and other_projects|length &gt; 2 %}{{ other_projects[2].duration }}{% endif %}</w:t>
            </w:r>
          </w:p>
        </w:tc>
        <w:tc>
          <w:tcPr>
            <w:tcW w:w="33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C78F321" w14:textId="77777777" w:rsidR="001D7984" w:rsidRDefault="00000000">
            <w:pPr>
              <w:jc w:val="center"/>
            </w:pPr>
            <w:r>
              <w:rPr>
                <w:rFonts w:ascii="Segoe UI" w:hAnsi="Segoe UI"/>
                <w:sz w:val="20"/>
              </w:rPr>
              <w:t>{% if other_projects and other_projects|length &gt; 2 %}{{ other_projects[2].technologies|join(", ") }}{% endif %}</w:t>
            </w:r>
          </w:p>
        </w:tc>
      </w:tr>
    </w:tbl>
    <w:p w14:paraId="02BC7EE6" w14:textId="77777777" w:rsidR="001D7984" w:rsidRDefault="001D7984"/>
    <w:p w14:paraId="145CE3EC" w14:textId="77777777" w:rsidR="001D7984" w:rsidRPr="00392D43" w:rsidRDefault="00000000" w:rsidP="00392D43">
      <w:pPr>
        <w:spacing w:before="240" w:after="0" w:line="360" w:lineRule="auto"/>
        <w:jc w:val="both"/>
        <w:rPr>
          <w:rFonts w:ascii="Calibri" w:eastAsia="Calibri" w:hAnsi="Calibri" w:cs="Calibri"/>
          <w:b/>
          <w:color w:val="17365D"/>
          <w:sz w:val="28"/>
          <w:szCs w:val="28"/>
          <w:lang w:val="en-ZA" w:eastAsia="en-IN"/>
        </w:rPr>
      </w:pPr>
      <w:r w:rsidRPr="00392D43">
        <w:rPr>
          <w:rFonts w:ascii="Calibri" w:eastAsia="Calibri" w:hAnsi="Calibri" w:cs="Calibri"/>
          <w:b/>
          <w:color w:val="17365D"/>
          <w:sz w:val="28"/>
          <w:szCs w:val="28"/>
          <w:lang w:val="en-ZA" w:eastAsia="en-IN"/>
        </w:rPr>
        <w:t>Education Details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3360"/>
        <w:gridCol w:w="3360"/>
        <w:gridCol w:w="3360"/>
      </w:tblGrid>
      <w:tr w:rsidR="001D7984" w14:paraId="40AD1117" w14:textId="77777777">
        <w:trPr>
          <w:jc w:val="center"/>
        </w:trPr>
        <w:tc>
          <w:tcPr>
            <w:tcW w:w="33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17365D"/>
          </w:tcPr>
          <w:p w14:paraId="4AA08836" w14:textId="77777777" w:rsidR="001D7984" w:rsidRPr="00392D43" w:rsidRDefault="00000000" w:rsidP="00392D43">
            <w:pPr>
              <w:spacing w:before="240"/>
              <w:jc w:val="center"/>
              <w:rPr>
                <w:rFonts w:ascii="Calibri" w:hAnsi="Calibri"/>
                <w:b/>
              </w:rPr>
            </w:pPr>
            <w:r w:rsidRPr="00392D43">
              <w:rPr>
                <w:rFonts w:ascii="Calibri" w:hAnsi="Calibri"/>
                <w:b/>
              </w:rPr>
              <w:t>Course</w:t>
            </w:r>
          </w:p>
        </w:tc>
        <w:tc>
          <w:tcPr>
            <w:tcW w:w="33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17365D"/>
          </w:tcPr>
          <w:p w14:paraId="0B96684C" w14:textId="77777777" w:rsidR="001D7984" w:rsidRPr="00392D43" w:rsidRDefault="00000000" w:rsidP="00392D43">
            <w:pPr>
              <w:spacing w:before="240"/>
              <w:jc w:val="center"/>
              <w:rPr>
                <w:rFonts w:ascii="Calibri" w:hAnsi="Calibri"/>
                <w:b/>
              </w:rPr>
            </w:pPr>
            <w:r w:rsidRPr="00392D43">
              <w:rPr>
                <w:rFonts w:ascii="Calibri" w:hAnsi="Calibri"/>
                <w:b/>
              </w:rPr>
              <w:t>University / Board</w:t>
            </w:r>
          </w:p>
        </w:tc>
        <w:tc>
          <w:tcPr>
            <w:tcW w:w="33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17365D"/>
          </w:tcPr>
          <w:p w14:paraId="242BD592" w14:textId="77777777" w:rsidR="001D7984" w:rsidRPr="00392D43" w:rsidRDefault="00000000" w:rsidP="00392D43">
            <w:pPr>
              <w:spacing w:before="240"/>
              <w:jc w:val="center"/>
              <w:rPr>
                <w:rFonts w:ascii="Calibri" w:hAnsi="Calibri"/>
                <w:b/>
              </w:rPr>
            </w:pPr>
            <w:r w:rsidRPr="00392D43">
              <w:rPr>
                <w:rFonts w:ascii="Calibri" w:hAnsi="Calibri"/>
                <w:b/>
              </w:rPr>
              <w:t>Year of Passing</w:t>
            </w:r>
          </w:p>
        </w:tc>
      </w:tr>
      <w:tr w:rsidR="001D7984" w14:paraId="5E067341" w14:textId="77777777">
        <w:trPr>
          <w:jc w:val="center"/>
        </w:trPr>
        <w:tc>
          <w:tcPr>
            <w:tcW w:w="33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A756B08" w14:textId="77777777" w:rsidR="001D7984" w:rsidRDefault="00000000">
            <w:pPr>
              <w:jc w:val="center"/>
            </w:pPr>
            <w:r>
              <w:rPr>
                <w:rFonts w:ascii="Segoe UI" w:hAnsi="Segoe UI"/>
                <w:sz w:val="20"/>
              </w:rPr>
              <w:t>{% for edu in education %}{{ edu.degree }}{% if not loop.last %}, {% endif %}{% endfor %}</w:t>
            </w:r>
          </w:p>
        </w:tc>
        <w:tc>
          <w:tcPr>
            <w:tcW w:w="33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597FD48" w14:textId="77777777" w:rsidR="001D7984" w:rsidRDefault="00000000">
            <w:pPr>
              <w:jc w:val="center"/>
            </w:pPr>
            <w:r>
              <w:rPr>
                <w:rFonts w:ascii="Segoe UI" w:hAnsi="Segoe UI"/>
                <w:sz w:val="20"/>
              </w:rPr>
              <w:t>{% for edu in education %}{{ edu.institution }}{% if not loop.last %}, {% endif %}{% endfor %}</w:t>
            </w:r>
          </w:p>
        </w:tc>
        <w:tc>
          <w:tcPr>
            <w:tcW w:w="336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2DC71CD" w14:textId="77777777" w:rsidR="001D7984" w:rsidRDefault="00000000">
            <w:pPr>
              <w:jc w:val="center"/>
            </w:pPr>
            <w:r>
              <w:rPr>
                <w:rFonts w:ascii="Segoe UI" w:hAnsi="Segoe UI"/>
                <w:sz w:val="20"/>
              </w:rPr>
              <w:t>{% for edu in education %}{{ edu.graduation_date }}{% if not loop.last %}, {% endif %}{% endfor %}</w:t>
            </w:r>
          </w:p>
        </w:tc>
      </w:tr>
    </w:tbl>
    <w:p w14:paraId="38805DC8" w14:textId="77777777" w:rsidR="001D7984" w:rsidRDefault="001D7984"/>
    <w:p w14:paraId="2F9A91FB" w14:textId="77777777" w:rsidR="001D7984" w:rsidRPr="00392D43" w:rsidRDefault="00000000" w:rsidP="00392D43">
      <w:pPr>
        <w:spacing w:before="240" w:after="0" w:line="360" w:lineRule="auto"/>
        <w:jc w:val="both"/>
        <w:rPr>
          <w:rFonts w:ascii="Calibri" w:eastAsia="Calibri" w:hAnsi="Calibri" w:cs="Calibri"/>
          <w:b/>
          <w:color w:val="17365D"/>
          <w:sz w:val="28"/>
          <w:szCs w:val="28"/>
          <w:lang w:val="en-ZA" w:eastAsia="en-IN"/>
        </w:rPr>
      </w:pPr>
      <w:r w:rsidRPr="00392D43">
        <w:rPr>
          <w:rFonts w:ascii="Calibri" w:eastAsia="Calibri" w:hAnsi="Calibri" w:cs="Calibri"/>
          <w:b/>
          <w:color w:val="17365D"/>
          <w:sz w:val="28"/>
          <w:szCs w:val="28"/>
          <w:lang w:val="en-ZA" w:eastAsia="en-IN"/>
        </w:rPr>
        <w:t>Certifications</w:t>
      </w: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5040"/>
        <w:gridCol w:w="5040"/>
      </w:tblGrid>
      <w:tr w:rsidR="001D7984" w14:paraId="087EB355" w14:textId="77777777">
        <w:trPr>
          <w:jc w:val="center"/>
        </w:trPr>
        <w:tc>
          <w:tcPr>
            <w:tcW w:w="50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17365D"/>
          </w:tcPr>
          <w:p w14:paraId="57DF193B" w14:textId="77777777" w:rsidR="001D7984" w:rsidRPr="00392D43" w:rsidRDefault="00000000" w:rsidP="00392D43">
            <w:pPr>
              <w:spacing w:before="240"/>
              <w:jc w:val="center"/>
              <w:rPr>
                <w:rFonts w:ascii="Calibri" w:hAnsi="Calibri"/>
                <w:b/>
              </w:rPr>
            </w:pPr>
            <w:r w:rsidRPr="00392D43">
              <w:rPr>
                <w:rFonts w:ascii="Calibri" w:hAnsi="Calibri"/>
                <w:b/>
              </w:rPr>
              <w:t>Sr.No</w:t>
            </w:r>
          </w:p>
        </w:tc>
        <w:tc>
          <w:tcPr>
            <w:tcW w:w="50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  <w:shd w:val="clear" w:color="auto" w:fill="17365D"/>
          </w:tcPr>
          <w:p w14:paraId="24D7DE7A" w14:textId="77777777" w:rsidR="001D7984" w:rsidRPr="00392D43" w:rsidRDefault="00000000" w:rsidP="00392D43">
            <w:pPr>
              <w:spacing w:before="240"/>
              <w:jc w:val="center"/>
              <w:rPr>
                <w:rFonts w:ascii="Calibri" w:hAnsi="Calibri"/>
                <w:b/>
              </w:rPr>
            </w:pPr>
            <w:r w:rsidRPr="00392D43">
              <w:rPr>
                <w:rFonts w:ascii="Calibri" w:hAnsi="Calibri"/>
                <w:b/>
              </w:rPr>
              <w:t>University/Board</w:t>
            </w:r>
          </w:p>
        </w:tc>
      </w:tr>
      <w:tr w:rsidR="001D7984" w14:paraId="5DF3141B" w14:textId="77777777">
        <w:trPr>
          <w:jc w:val="center"/>
        </w:trPr>
        <w:tc>
          <w:tcPr>
            <w:tcW w:w="50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FB28284" w14:textId="77777777" w:rsidR="001D7984" w:rsidRDefault="00000000">
            <w:pPr>
              <w:jc w:val="center"/>
            </w:pPr>
            <w:r>
              <w:rPr>
                <w:rFonts w:ascii="Segoe UI" w:hAnsi="Segoe UI"/>
                <w:sz w:val="20"/>
              </w:rPr>
              <w:t>{% if certifications_rows and certifications_rows|length &gt; 0 %}{{ certifications_rows[0].sno }}{% endif %}</w:t>
            </w:r>
          </w:p>
        </w:tc>
        <w:tc>
          <w:tcPr>
            <w:tcW w:w="50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7E45FC75" w14:textId="77777777" w:rsidR="001D7984" w:rsidRDefault="00000000">
            <w:pPr>
              <w:jc w:val="center"/>
            </w:pPr>
            <w:r>
              <w:rPr>
                <w:rFonts w:ascii="Segoe UI" w:hAnsi="Segoe UI"/>
                <w:sz w:val="20"/>
              </w:rPr>
              <w:t>{% if certifications_rows and certifications_rows|length &gt; 0 %}{{ certifications_rows[0].authority }}{% endif %}</w:t>
            </w:r>
          </w:p>
        </w:tc>
      </w:tr>
      <w:tr w:rsidR="001D7984" w14:paraId="752CF367" w14:textId="77777777">
        <w:trPr>
          <w:jc w:val="center"/>
        </w:trPr>
        <w:tc>
          <w:tcPr>
            <w:tcW w:w="50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1573689" w14:textId="77777777" w:rsidR="001D7984" w:rsidRDefault="00000000">
            <w:pPr>
              <w:jc w:val="center"/>
            </w:pPr>
            <w:r>
              <w:rPr>
                <w:rFonts w:ascii="Segoe UI" w:hAnsi="Segoe UI"/>
                <w:sz w:val="20"/>
              </w:rPr>
              <w:t>{% if certifications_rows and certifications_rows|length &gt; 1 %}{{ certifications_rows[1].sno }}{% endif %}</w:t>
            </w:r>
          </w:p>
        </w:tc>
        <w:tc>
          <w:tcPr>
            <w:tcW w:w="50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19D400BC" w14:textId="77777777" w:rsidR="001D7984" w:rsidRDefault="00000000">
            <w:pPr>
              <w:jc w:val="center"/>
            </w:pPr>
            <w:r>
              <w:rPr>
                <w:rFonts w:ascii="Segoe UI" w:hAnsi="Segoe UI"/>
                <w:sz w:val="20"/>
              </w:rPr>
              <w:t>{% if certifications_rows and certifications_rows|length &gt; 1 %}{{ certifications_rows[1].authority }}{% endif %}</w:t>
            </w:r>
          </w:p>
        </w:tc>
      </w:tr>
      <w:tr w:rsidR="001D7984" w14:paraId="472C5F98" w14:textId="77777777">
        <w:trPr>
          <w:jc w:val="center"/>
        </w:trPr>
        <w:tc>
          <w:tcPr>
            <w:tcW w:w="50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58829EB8" w14:textId="77777777" w:rsidR="001D7984" w:rsidRDefault="00000000">
            <w:pPr>
              <w:jc w:val="center"/>
            </w:pPr>
            <w:r>
              <w:rPr>
                <w:rFonts w:ascii="Segoe UI" w:hAnsi="Segoe UI"/>
                <w:sz w:val="20"/>
              </w:rPr>
              <w:t>{% if certifications_rows and certifications_rows|length &gt; 2 %}{{ certifications_rows[2].sno }}{% endif %}</w:t>
            </w:r>
          </w:p>
        </w:tc>
        <w:tc>
          <w:tcPr>
            <w:tcW w:w="50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260FCCB1" w14:textId="77777777" w:rsidR="001D7984" w:rsidRDefault="00000000">
            <w:pPr>
              <w:jc w:val="center"/>
            </w:pPr>
            <w:r>
              <w:rPr>
                <w:rFonts w:ascii="Segoe UI" w:hAnsi="Segoe UI"/>
                <w:sz w:val="20"/>
              </w:rPr>
              <w:t>{% if certifications_rows and certifications_rows|length &gt; 2 %}{{ certifications_rows[2].authority }}{% endif %}</w:t>
            </w:r>
          </w:p>
        </w:tc>
      </w:tr>
      <w:tr w:rsidR="001D7984" w14:paraId="14206B0D" w14:textId="77777777">
        <w:trPr>
          <w:jc w:val="center"/>
        </w:trPr>
        <w:tc>
          <w:tcPr>
            <w:tcW w:w="50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0C5C1407" w14:textId="77777777" w:rsidR="001D7984" w:rsidRDefault="00000000">
            <w:pPr>
              <w:jc w:val="center"/>
            </w:pPr>
            <w:r>
              <w:rPr>
                <w:rFonts w:ascii="Segoe UI" w:hAnsi="Segoe UI"/>
                <w:sz w:val="20"/>
              </w:rPr>
              <w:t>{% if certifications_rows and certifications_rows|length &gt; 3 %}{{ certifications_rows[3].sno }}{% endif %}</w:t>
            </w:r>
          </w:p>
        </w:tc>
        <w:tc>
          <w:tcPr>
            <w:tcW w:w="50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437900CC" w14:textId="77777777" w:rsidR="001D7984" w:rsidRDefault="00000000">
            <w:pPr>
              <w:jc w:val="center"/>
            </w:pPr>
            <w:r>
              <w:rPr>
                <w:rFonts w:ascii="Segoe UI" w:hAnsi="Segoe UI"/>
                <w:sz w:val="20"/>
              </w:rPr>
              <w:t>{% if certifications_rows and certifications_rows|length &gt; 3 %}{{ certifications_rows[3].authority }}{% endif %}</w:t>
            </w:r>
          </w:p>
        </w:tc>
      </w:tr>
      <w:tr w:rsidR="001D7984" w14:paraId="44DA6CEA" w14:textId="77777777">
        <w:trPr>
          <w:jc w:val="center"/>
        </w:trPr>
        <w:tc>
          <w:tcPr>
            <w:tcW w:w="50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AB79C80" w14:textId="77777777" w:rsidR="001D7984" w:rsidRDefault="00000000">
            <w:pPr>
              <w:jc w:val="center"/>
            </w:pPr>
            <w:r>
              <w:rPr>
                <w:rFonts w:ascii="Segoe UI" w:hAnsi="Segoe UI"/>
                <w:sz w:val="20"/>
              </w:rPr>
              <w:lastRenderedPageBreak/>
              <w:t>{% if certifications_rows and certifications_rows|length &gt; 4 %}{{ certifications_rows[4].sno }}{% endif %}</w:t>
            </w:r>
          </w:p>
        </w:tc>
        <w:tc>
          <w:tcPr>
            <w:tcW w:w="5040" w:type="dxa"/>
            <w:tcBorders>
              <w:top w:val="single" w:sz="4" w:space="0" w:color="BFBFBF"/>
              <w:left w:val="single" w:sz="4" w:space="0" w:color="BFBFBF"/>
              <w:bottom w:val="single" w:sz="4" w:space="0" w:color="BFBFBF"/>
              <w:right w:val="single" w:sz="4" w:space="0" w:color="BFBFBF"/>
            </w:tcBorders>
          </w:tcPr>
          <w:p w14:paraId="30FBBEFB" w14:textId="77777777" w:rsidR="001D7984" w:rsidRDefault="00000000">
            <w:pPr>
              <w:jc w:val="center"/>
            </w:pPr>
            <w:r>
              <w:rPr>
                <w:rFonts w:ascii="Segoe UI" w:hAnsi="Segoe UI"/>
                <w:sz w:val="20"/>
              </w:rPr>
              <w:t>{% if certifications_rows and certifications_rows|length &gt; 4 %}{{ certifications_rows[4].authority }}{% endif %}</w:t>
            </w:r>
          </w:p>
        </w:tc>
      </w:tr>
    </w:tbl>
    <w:p w14:paraId="0A911CA9" w14:textId="77777777" w:rsidR="00CF34EA" w:rsidRDefault="00CF34EA" w:rsidP="00392D43"/>
    <w:sectPr w:rsidR="00CF34EA" w:rsidSect="00034616">
      <w:pgSz w:w="12240" w:h="15840"/>
      <w:pgMar w:top="1152" w:right="1080" w:bottom="1152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57860132"/>
    <w:multiLevelType w:val="hybridMultilevel"/>
    <w:tmpl w:val="1E26DC9C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89647234">
    <w:abstractNumId w:val="8"/>
  </w:num>
  <w:num w:numId="2" w16cid:durableId="271325549">
    <w:abstractNumId w:val="6"/>
  </w:num>
  <w:num w:numId="3" w16cid:durableId="837233701">
    <w:abstractNumId w:val="5"/>
  </w:num>
  <w:num w:numId="4" w16cid:durableId="595483060">
    <w:abstractNumId w:val="4"/>
  </w:num>
  <w:num w:numId="5" w16cid:durableId="1754083828">
    <w:abstractNumId w:val="7"/>
  </w:num>
  <w:num w:numId="6" w16cid:durableId="102966790">
    <w:abstractNumId w:val="3"/>
  </w:num>
  <w:num w:numId="7" w16cid:durableId="1660765168">
    <w:abstractNumId w:val="2"/>
  </w:num>
  <w:num w:numId="8" w16cid:durableId="1090809981">
    <w:abstractNumId w:val="1"/>
  </w:num>
  <w:num w:numId="9" w16cid:durableId="234555304">
    <w:abstractNumId w:val="0"/>
  </w:num>
  <w:num w:numId="10" w16cid:durableId="77795672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1D7984"/>
    <w:rsid w:val="0029639D"/>
    <w:rsid w:val="00326F90"/>
    <w:rsid w:val="00392D43"/>
    <w:rsid w:val="00AA1D8D"/>
    <w:rsid w:val="00B322C0"/>
    <w:rsid w:val="00B47730"/>
    <w:rsid w:val="00CB0664"/>
    <w:rsid w:val="00CF34EA"/>
    <w:rsid w:val="00F6544A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1A6CA9F"/>
  <w14:defaultImageDpi w14:val="300"/>
  <w15:docId w15:val="{A46E484A-B8DB-4270-B129-76430C37A8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Light" w:uiPriority="40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TableGridLight">
    <w:name w:val="Grid Table Light"/>
    <w:basedOn w:val="TableNormal"/>
    <w:uiPriority w:val="40"/>
    <w:rsid w:val="00392D43"/>
    <w:pPr>
      <w:spacing w:after="0" w:line="240" w:lineRule="auto"/>
    </w:pPr>
    <w:rPr>
      <w:rFonts w:ascii="Calibri" w:eastAsia="Calibri" w:hAnsi="Calibri" w:cs="Mangal"/>
      <w:sz w:val="20"/>
      <w:szCs w:val="20"/>
    </w:rPr>
    <w:tblPr>
      <w:tblInd w:w="0" w:type="nil"/>
      <w:tblBorders>
        <w:top w:val="single" w:sz="4" w:space="0" w:color="BFBFBF"/>
        <w:left w:val="single" w:sz="4" w:space="0" w:color="BFBFBF"/>
        <w:bottom w:val="single" w:sz="4" w:space="0" w:color="BFBFBF"/>
        <w:right w:val="single" w:sz="4" w:space="0" w:color="BFBFBF"/>
        <w:insideH w:val="single" w:sz="4" w:space="0" w:color="BFBFBF"/>
        <w:insideV w:val="single" w:sz="4" w:space="0" w:color="BFBF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505</Words>
  <Characters>2881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3380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Vijay Anand</cp:lastModifiedBy>
  <cp:revision>3</cp:revision>
  <dcterms:created xsi:type="dcterms:W3CDTF">2013-12-23T23:15:00Z</dcterms:created>
  <dcterms:modified xsi:type="dcterms:W3CDTF">2025-09-01T10:49:00Z</dcterms:modified>
  <cp:category/>
</cp:coreProperties>
</file>