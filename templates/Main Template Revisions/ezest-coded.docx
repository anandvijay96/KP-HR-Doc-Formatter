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75016" w14:textId="77777777" w:rsidR="00FA6DD8" w:rsidRDefault="00000000">
      <w:r>
        <w:rPr>
          <w:rFonts w:ascii="Calibri" w:hAnsi="Calibri"/>
          <w:b/>
          <w:color w:val="17365D"/>
          <w:sz w:val="32"/>
        </w:rPr>
        <w:t>{{ contact_info.name }}</w:t>
      </w:r>
    </w:p>
    <w:p w14:paraId="1B384977" w14:textId="77777777" w:rsidR="00FA6DD8" w:rsidRDefault="00000000">
      <w:r>
        <w:rPr>
          <w:rFonts w:ascii="Segoe UI" w:hAnsi="Segoe UI"/>
          <w:b/>
          <w:sz w:val="20"/>
        </w:rPr>
        <w:t>({{ contact_info.title|default("Professional Title") }})</w:t>
      </w:r>
    </w:p>
    <w:p w14:paraId="59671C2B" w14:textId="77777777" w:rsidR="00FA6DD8" w:rsidRDefault="00FA6DD8">
      <w:pPr>
        <w:pBdr>
          <w:bottom w:val="single" w:sz="4" w:space="0" w:color="BFBFBF"/>
        </w:pBdr>
      </w:pPr>
    </w:p>
    <w:p w14:paraId="63B07177" w14:textId="77777777" w:rsidR="00FA6DD8" w:rsidRPr="00B8268E" w:rsidRDefault="00000000">
      <w:pPr>
        <w:rPr>
          <w:rFonts w:ascii="Calibri" w:hAnsi="Calibri"/>
          <w:b/>
          <w:color w:val="17365D"/>
          <w:sz w:val="28"/>
          <w:szCs w:val="28"/>
        </w:rPr>
      </w:pPr>
      <w:r w:rsidRPr="00B8268E">
        <w:rPr>
          <w:rFonts w:ascii="Calibri" w:hAnsi="Calibri"/>
          <w:b/>
          <w:color w:val="17365D"/>
          <w:sz w:val="28"/>
          <w:szCs w:val="28"/>
        </w:rPr>
        <w:t>Profile Summary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80"/>
      </w:tblGrid>
      <w:tr w:rsidR="00FA6DD8" w14:paraId="5C9D5F45" w14:textId="77777777">
        <w:trPr>
          <w:jc w:val="center"/>
        </w:trPr>
        <w:tc>
          <w:tcPr>
            <w:tcW w:w="10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A49E29" w14:textId="38C1D4E3" w:rsidR="00B8268E" w:rsidRDefault="00000000">
            <w:pPr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 xml:space="preserve">{% if </w:t>
            </w:r>
            <w:proofErr w:type="spellStart"/>
            <w:r>
              <w:rPr>
                <w:rFonts w:ascii="Segoe UI" w:hAnsi="Segoe UI"/>
                <w:sz w:val="20"/>
              </w:rPr>
              <w:t>summary_bullets</w:t>
            </w:r>
            <w:proofErr w:type="spellEnd"/>
            <w:r>
              <w:rPr>
                <w:rFonts w:ascii="Segoe UI" w:hAnsi="Segoe UI"/>
                <w:sz w:val="20"/>
              </w:rPr>
              <w:t xml:space="preserve"> and summary_bullets|length &gt; 0 </w:t>
            </w:r>
            <w:proofErr w:type="gramStart"/>
            <w:r>
              <w:rPr>
                <w:rFonts w:ascii="Segoe UI" w:hAnsi="Segoe UI"/>
                <w:sz w:val="20"/>
              </w:rPr>
              <w:t>%}{</w:t>
            </w:r>
            <w:proofErr w:type="gramEnd"/>
            <w:r>
              <w:rPr>
                <w:rFonts w:ascii="Segoe UI" w:hAnsi="Segoe UI"/>
                <w:sz w:val="20"/>
              </w:rPr>
              <w:t xml:space="preserve">% for bullet in </w:t>
            </w:r>
            <w:proofErr w:type="spellStart"/>
            <w:r>
              <w:rPr>
                <w:rFonts w:ascii="Segoe UI" w:hAnsi="Segoe UI"/>
                <w:sz w:val="20"/>
              </w:rPr>
              <w:t>summary_bullets</w:t>
            </w:r>
            <w:proofErr w:type="spellEnd"/>
            <w:r>
              <w:rPr>
                <w:rFonts w:ascii="Segoe UI" w:hAnsi="Segoe UI"/>
                <w:sz w:val="20"/>
              </w:rPr>
              <w:t xml:space="preserve"> %}</w:t>
            </w:r>
          </w:p>
          <w:p w14:paraId="02FDC5E4" w14:textId="20C4CB8E" w:rsidR="00FA6DD8" w:rsidRDefault="00B8268E" w:rsidP="00B8268E">
            <w:pPr>
              <w:pStyle w:val="ListParagraph"/>
              <w:numPr>
                <w:ilvl w:val="0"/>
                <w:numId w:val="10"/>
              </w:numPr>
            </w:pPr>
            <w:proofErr w:type="gramStart"/>
            <w:r w:rsidRPr="00B8268E">
              <w:rPr>
                <w:rFonts w:ascii="Segoe UI" w:hAnsi="Segoe UI"/>
                <w:sz w:val="20"/>
                <w:lang w:val="en-IN"/>
              </w:rPr>
              <w:t>{{ bullet</w:t>
            </w:r>
            <w:proofErr w:type="gramEnd"/>
            <w:r w:rsidRPr="00B8268E">
              <w:rPr>
                <w:rFonts w:ascii="Segoe UI" w:hAnsi="Segoe UI"/>
                <w:sz w:val="20"/>
                <w:lang w:val="en-IN"/>
              </w:rPr>
              <w:t xml:space="preserve"> }}</w:t>
            </w:r>
            <w:r w:rsidR="00000000" w:rsidRPr="00B8268E">
              <w:rPr>
                <w:rFonts w:ascii="Segoe UI" w:hAnsi="Segoe UI"/>
                <w:sz w:val="20"/>
              </w:rPr>
              <w:t xml:space="preserve"> </w:t>
            </w:r>
            <w:r w:rsidR="00000000" w:rsidRPr="00B8268E">
              <w:rPr>
                <w:rFonts w:ascii="Segoe UI" w:hAnsi="Segoe UI"/>
                <w:sz w:val="20"/>
              </w:rPr>
              <w:br/>
              <w:t xml:space="preserve">{% </w:t>
            </w:r>
            <w:proofErr w:type="spellStart"/>
            <w:r w:rsidR="00000000" w:rsidRPr="00B8268E">
              <w:rPr>
                <w:rFonts w:ascii="Segoe UI" w:hAnsi="Segoe UI"/>
                <w:sz w:val="20"/>
              </w:rPr>
              <w:t>endfor</w:t>
            </w:r>
            <w:proofErr w:type="spellEnd"/>
            <w:r w:rsidR="00000000" w:rsidRPr="00B8268E">
              <w:rPr>
                <w:rFonts w:ascii="Segoe UI" w:hAnsi="Segoe UI"/>
                <w:sz w:val="20"/>
              </w:rPr>
              <w:t xml:space="preserve"> </w:t>
            </w:r>
            <w:proofErr w:type="gramStart"/>
            <w:r w:rsidR="00000000" w:rsidRPr="00B8268E">
              <w:rPr>
                <w:rFonts w:ascii="Segoe UI" w:hAnsi="Segoe UI"/>
                <w:sz w:val="20"/>
              </w:rPr>
              <w:t>%}{</w:t>
            </w:r>
            <w:proofErr w:type="gramEnd"/>
            <w:r w:rsidR="00000000" w:rsidRPr="00B8268E">
              <w:rPr>
                <w:rFonts w:ascii="Segoe UI" w:hAnsi="Segoe UI"/>
                <w:sz w:val="20"/>
              </w:rPr>
              <w:t xml:space="preserve">% else </w:t>
            </w:r>
            <w:proofErr w:type="gramStart"/>
            <w:r w:rsidR="00000000" w:rsidRPr="00B8268E">
              <w:rPr>
                <w:rFonts w:ascii="Segoe UI" w:hAnsi="Segoe UI"/>
                <w:sz w:val="20"/>
              </w:rPr>
              <w:t>%}{{ summary</w:t>
            </w:r>
            <w:proofErr w:type="gramEnd"/>
            <w:r w:rsidR="00000000" w:rsidRPr="00B8268E">
              <w:rPr>
                <w:rFonts w:ascii="Segoe UI" w:hAnsi="Segoe UI"/>
                <w:sz w:val="20"/>
              </w:rPr>
              <w:t xml:space="preserve"> </w:t>
            </w:r>
            <w:proofErr w:type="gramStart"/>
            <w:r w:rsidR="00000000" w:rsidRPr="00B8268E">
              <w:rPr>
                <w:rFonts w:ascii="Segoe UI" w:hAnsi="Segoe UI"/>
                <w:sz w:val="20"/>
              </w:rPr>
              <w:t>}}{</w:t>
            </w:r>
            <w:proofErr w:type="gramEnd"/>
            <w:r w:rsidR="00000000" w:rsidRPr="00B8268E">
              <w:rPr>
                <w:rFonts w:ascii="Segoe UI" w:hAnsi="Segoe UI"/>
                <w:sz w:val="20"/>
              </w:rPr>
              <w:t>% endif %}</w:t>
            </w:r>
          </w:p>
        </w:tc>
      </w:tr>
    </w:tbl>
    <w:p w14:paraId="1C5CB0B0" w14:textId="77777777" w:rsidR="00FA6DD8" w:rsidRDefault="00FA6DD8"/>
    <w:p w14:paraId="2AF31985" w14:textId="77777777" w:rsidR="00FA6DD8" w:rsidRPr="00B8268E" w:rsidRDefault="00000000">
      <w:pPr>
        <w:rPr>
          <w:rFonts w:ascii="Calibri" w:hAnsi="Calibri"/>
          <w:b/>
          <w:color w:val="17365D"/>
          <w:sz w:val="28"/>
          <w:szCs w:val="28"/>
        </w:rPr>
      </w:pPr>
      <w:r w:rsidRPr="00B8268E">
        <w:rPr>
          <w:rFonts w:ascii="Calibri" w:hAnsi="Calibri"/>
          <w:b/>
          <w:color w:val="17365D"/>
          <w:sz w:val="28"/>
          <w:szCs w:val="28"/>
        </w:rPr>
        <w:t>Tools and Technologies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40"/>
        <w:gridCol w:w="5040"/>
      </w:tblGrid>
      <w:tr w:rsidR="00FA6DD8" w14:paraId="1CE5887D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26C507" w14:textId="77777777" w:rsidR="00FA6DD8" w:rsidRPr="00B8268E" w:rsidRDefault="00000000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8268E">
              <w:rPr>
                <w:rFonts w:ascii="Segoe UI" w:hAnsi="Segoe UI" w:cs="Segoe U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6182D9" w14:textId="77777777" w:rsidR="00FA6DD8" w:rsidRPr="00B8268E" w:rsidRDefault="00000000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8268E">
              <w:rPr>
                <w:rFonts w:ascii="Segoe UI" w:hAnsi="Segoe UI" w:cs="Segoe UI"/>
                <w:b/>
                <w:bCs/>
                <w:sz w:val="20"/>
                <w:szCs w:val="20"/>
              </w:rPr>
              <w:t>Skills</w:t>
            </w:r>
          </w:p>
        </w:tc>
      </w:tr>
      <w:tr w:rsidR="00FA6DD8" w14:paraId="634FEB29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B1EC18" w14:textId="77777777" w:rsidR="00FA6DD8" w:rsidRPr="00B8268E" w:rsidRDefault="00000000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gramStart"/>
            <w:r w:rsidRPr="00B8268E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8268E">
              <w:rPr>
                <w:rFonts w:ascii="Segoe UI" w:hAnsi="Segoe UI" w:cs="Segoe UI"/>
                <w:b/>
                <w:bCs/>
                <w:sz w:val="20"/>
                <w:szCs w:val="20"/>
              </w:rPr>
              <w:t>skill</w:t>
            </w:r>
            <w:proofErr w:type="gramEnd"/>
            <w:r w:rsidRPr="00B8268E">
              <w:rPr>
                <w:rFonts w:ascii="Segoe UI" w:hAnsi="Segoe UI" w:cs="Segoe UI"/>
                <w:b/>
                <w:bCs/>
                <w:sz w:val="20"/>
                <w:szCs w:val="20"/>
              </w:rPr>
              <w:t>_</w:t>
            </w:r>
            <w:proofErr w:type="gramStart"/>
            <w:r w:rsidRPr="00B8268E">
              <w:rPr>
                <w:rFonts w:ascii="Segoe UI" w:hAnsi="Segoe UI" w:cs="Segoe UI"/>
                <w:b/>
                <w:bCs/>
                <w:sz w:val="20"/>
                <w:szCs w:val="20"/>
              </w:rPr>
              <w:t>row.left</w:t>
            </w:r>
            <w:proofErr w:type="spellEnd"/>
            <w:proofErr w:type="gramEnd"/>
            <w:r w:rsidRPr="00B8268E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BB0F8A" w14:textId="77777777" w:rsidR="00FA6DD8" w:rsidRPr="00B8268E" w:rsidRDefault="00000000">
            <w:pPr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B8268E">
              <w:rPr>
                <w:rFonts w:ascii="Segoe UI" w:hAnsi="Segoe UI" w:cs="Segoe UI"/>
                <w:sz w:val="20"/>
                <w:szCs w:val="20"/>
              </w:rPr>
              <w:t>{{ skill</w:t>
            </w:r>
            <w:proofErr w:type="gramEnd"/>
            <w:r w:rsidRPr="00B8268E">
              <w:rPr>
                <w:rFonts w:ascii="Segoe UI" w:hAnsi="Segoe UI" w:cs="Segoe UI"/>
                <w:sz w:val="20"/>
                <w:szCs w:val="20"/>
              </w:rPr>
              <w:t>_</w:t>
            </w:r>
            <w:proofErr w:type="gramStart"/>
            <w:r w:rsidRPr="00B8268E">
              <w:rPr>
                <w:rFonts w:ascii="Segoe UI" w:hAnsi="Segoe UI" w:cs="Segoe UI"/>
                <w:sz w:val="20"/>
                <w:szCs w:val="20"/>
              </w:rPr>
              <w:t>row.right</w:t>
            </w:r>
            <w:proofErr w:type="gramEnd"/>
            <w:r w:rsidRPr="00B8268E">
              <w:rPr>
                <w:rFonts w:ascii="Segoe UI" w:hAnsi="Segoe UI" w:cs="Segoe UI"/>
                <w:sz w:val="20"/>
                <w:szCs w:val="20"/>
              </w:rPr>
              <w:t xml:space="preserve"> }}</w:t>
            </w:r>
          </w:p>
        </w:tc>
      </w:tr>
    </w:tbl>
    <w:p w14:paraId="0BFD6F6C" w14:textId="77777777" w:rsidR="00FA6DD8" w:rsidRDefault="00FA6DD8"/>
    <w:p w14:paraId="14A82873" w14:textId="77777777" w:rsidR="00FA6DD8" w:rsidRDefault="00000000">
      <w:pPr>
        <w:rPr>
          <w:rFonts w:ascii="Calibri" w:hAnsi="Calibri"/>
          <w:b/>
          <w:color w:val="17365D"/>
          <w:sz w:val="28"/>
          <w:szCs w:val="28"/>
        </w:rPr>
      </w:pPr>
      <w:r w:rsidRPr="00B8268E">
        <w:rPr>
          <w:rFonts w:ascii="Calibri" w:hAnsi="Calibri"/>
          <w:b/>
          <w:color w:val="17365D"/>
          <w:sz w:val="28"/>
          <w:szCs w:val="28"/>
        </w:rPr>
        <w:t>Relevant Work Experience</w:t>
      </w:r>
    </w:p>
    <w:p w14:paraId="52A310B0" w14:textId="353576DE" w:rsidR="00B8268E" w:rsidRPr="00B8268E" w:rsidRDefault="00B8268E">
      <w:pPr>
        <w:rPr>
          <w:rFonts w:ascii="Calibri" w:hAnsi="Calibri"/>
          <w:b/>
          <w:color w:val="17365D"/>
          <w:sz w:val="28"/>
          <w:szCs w:val="28"/>
        </w:rPr>
      </w:pPr>
      <w:r>
        <w:rPr>
          <w:rFonts w:ascii="Segoe UI" w:hAnsi="Segoe UI"/>
          <w:sz w:val="20"/>
        </w:rPr>
        <w:t>{% for exp in experience %}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80"/>
      </w:tblGrid>
      <w:tr w:rsidR="00FA6DD8" w14:paraId="1FA8E021" w14:textId="77777777">
        <w:trPr>
          <w:jc w:val="center"/>
        </w:trPr>
        <w:tc>
          <w:tcPr>
            <w:tcW w:w="10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F10BBC" w14:textId="77777777" w:rsidR="00B8268E" w:rsidRDefault="00000000" w:rsidP="00B8268E">
            <w:pPr>
              <w:rPr>
                <w:rFonts w:ascii="Segoe UI" w:hAnsi="Segoe UI"/>
                <w:sz w:val="20"/>
              </w:rPr>
            </w:pPr>
            <w:r w:rsidRPr="00B8268E">
              <w:rPr>
                <w:rFonts w:ascii="Segoe UI" w:hAnsi="Segoe UI"/>
                <w:b/>
                <w:bCs/>
                <w:sz w:val="20"/>
              </w:rPr>
              <w:t xml:space="preserve">Project </w:t>
            </w:r>
            <w:proofErr w:type="gramStart"/>
            <w:r w:rsidRPr="00B8268E">
              <w:rPr>
                <w:rFonts w:ascii="Segoe UI" w:hAnsi="Segoe UI"/>
                <w:b/>
                <w:bCs/>
                <w:sz w:val="20"/>
              </w:rPr>
              <w:t>#</w:t>
            </w:r>
            <w:r w:rsidRPr="00B8268E">
              <w:rPr>
                <w:rFonts w:ascii="Segoe UI" w:hAnsi="Segoe UI"/>
                <w:sz w:val="20"/>
              </w:rPr>
              <w:t xml:space="preserve">{{ </w:t>
            </w:r>
            <w:proofErr w:type="spellStart"/>
            <w:r w:rsidRPr="00B8268E">
              <w:rPr>
                <w:rFonts w:ascii="Segoe UI" w:hAnsi="Segoe UI"/>
                <w:sz w:val="20"/>
              </w:rPr>
              <w:t>loop</w:t>
            </w:r>
            <w:proofErr w:type="gramEnd"/>
            <w:r w:rsidRPr="00B8268E">
              <w:rPr>
                <w:rFonts w:ascii="Segoe UI" w:hAnsi="Segoe UI"/>
                <w:sz w:val="20"/>
              </w:rPr>
              <w:t>.</w:t>
            </w:r>
            <w:proofErr w:type="gramStart"/>
            <w:r w:rsidRPr="00B8268E">
              <w:rPr>
                <w:rFonts w:ascii="Segoe UI" w:hAnsi="Segoe UI"/>
                <w:sz w:val="20"/>
              </w:rPr>
              <w:t>index</w:t>
            </w:r>
            <w:proofErr w:type="spellEnd"/>
            <w:r w:rsidRPr="00B8268E">
              <w:rPr>
                <w:rFonts w:ascii="Segoe UI" w:hAnsi="Segoe UI"/>
                <w:sz w:val="20"/>
              </w:rPr>
              <w:t xml:space="preserve"> }</w:t>
            </w:r>
            <w:proofErr w:type="gramEnd"/>
            <w:r w:rsidRPr="00B8268E">
              <w:rPr>
                <w:rFonts w:ascii="Segoe UI" w:hAnsi="Segoe UI"/>
                <w:sz w:val="20"/>
              </w:rPr>
              <w:t xml:space="preserve">} </w:t>
            </w:r>
            <w:r w:rsidR="00B8268E" w:rsidRPr="00B8268E">
              <w:rPr>
                <w:rFonts w:ascii="Segoe UI" w:hAnsi="Segoe UI"/>
                <w:sz w:val="20"/>
              </w:rPr>
              <w:t xml:space="preserve">                                                                                        </w:t>
            </w:r>
            <w:r w:rsidRPr="00B8268E">
              <w:rPr>
                <w:rFonts w:ascii="Segoe UI" w:hAnsi="Segoe UI"/>
                <w:b/>
                <w:bCs/>
                <w:sz w:val="20"/>
              </w:rPr>
              <w:t>Duration</w:t>
            </w:r>
            <w:r w:rsidRPr="00B8268E">
              <w:rPr>
                <w:rFonts w:ascii="Segoe UI" w:hAnsi="Segoe UI"/>
                <w:sz w:val="20"/>
              </w:rPr>
              <w:t xml:space="preserve">: </w:t>
            </w:r>
            <w:proofErr w:type="gramStart"/>
            <w:r w:rsidRPr="00B8268E">
              <w:rPr>
                <w:rFonts w:ascii="Segoe UI" w:hAnsi="Segoe UI"/>
                <w:sz w:val="20"/>
              </w:rPr>
              <w:t xml:space="preserve">{{ </w:t>
            </w:r>
            <w:proofErr w:type="spellStart"/>
            <w:r w:rsidRPr="00B8268E">
              <w:rPr>
                <w:rFonts w:ascii="Segoe UI" w:hAnsi="Segoe UI"/>
                <w:sz w:val="20"/>
              </w:rPr>
              <w:t>exp</w:t>
            </w:r>
            <w:proofErr w:type="gramEnd"/>
            <w:r w:rsidRPr="00B8268E">
              <w:rPr>
                <w:rFonts w:ascii="Segoe UI" w:hAnsi="Segoe UI"/>
                <w:sz w:val="20"/>
              </w:rPr>
              <w:t>.start_</w:t>
            </w:r>
            <w:proofErr w:type="gramStart"/>
            <w:r w:rsidRPr="00B8268E">
              <w:rPr>
                <w:rFonts w:ascii="Segoe UI" w:hAnsi="Segoe UI"/>
                <w:sz w:val="20"/>
              </w:rPr>
              <w:t>date</w:t>
            </w:r>
            <w:proofErr w:type="spellEnd"/>
            <w:r w:rsidRPr="00B8268E">
              <w:rPr>
                <w:rFonts w:ascii="Segoe UI" w:hAnsi="Segoe UI"/>
                <w:sz w:val="20"/>
              </w:rPr>
              <w:t xml:space="preserve"> }</w:t>
            </w:r>
            <w:proofErr w:type="gramEnd"/>
            <w:r w:rsidRPr="00B8268E">
              <w:rPr>
                <w:rFonts w:ascii="Segoe UI" w:hAnsi="Segoe UI"/>
                <w:sz w:val="20"/>
              </w:rPr>
              <w:t xml:space="preserve">} - </w:t>
            </w:r>
            <w:proofErr w:type="gramStart"/>
            <w:r w:rsidRPr="00B8268E">
              <w:rPr>
                <w:rFonts w:ascii="Segoe UI" w:hAnsi="Segoe UI"/>
                <w:sz w:val="20"/>
              </w:rPr>
              <w:t xml:space="preserve">{{ </w:t>
            </w:r>
            <w:proofErr w:type="spellStart"/>
            <w:r w:rsidRPr="00B8268E">
              <w:rPr>
                <w:rFonts w:ascii="Segoe UI" w:hAnsi="Segoe UI"/>
                <w:sz w:val="20"/>
              </w:rPr>
              <w:t>exp.end</w:t>
            </w:r>
            <w:proofErr w:type="gramEnd"/>
            <w:r w:rsidRPr="00B8268E">
              <w:rPr>
                <w:rFonts w:ascii="Segoe UI" w:hAnsi="Segoe UI"/>
                <w:sz w:val="20"/>
              </w:rPr>
              <w:t>_date</w:t>
            </w:r>
            <w:proofErr w:type="spellEnd"/>
            <w:r w:rsidRPr="00B8268E">
              <w:rPr>
                <w:rFonts w:ascii="Segoe UI" w:hAnsi="Segoe UI"/>
                <w:sz w:val="20"/>
              </w:rPr>
              <w:t xml:space="preserve"> }}</w:t>
            </w:r>
            <w:r w:rsidRPr="00B8268E">
              <w:rPr>
                <w:rFonts w:ascii="Segoe UI" w:hAnsi="Segoe UI"/>
                <w:sz w:val="20"/>
              </w:rPr>
              <w:br/>
            </w:r>
            <w:r w:rsidRPr="00B8268E">
              <w:rPr>
                <w:rFonts w:ascii="Segoe UI" w:hAnsi="Segoe UI"/>
                <w:sz w:val="20"/>
              </w:rPr>
              <w:br/>
            </w:r>
            <w:r w:rsidRPr="00B8268E">
              <w:rPr>
                <w:rFonts w:ascii="Segoe UI" w:hAnsi="Segoe UI"/>
                <w:b/>
                <w:bCs/>
                <w:sz w:val="20"/>
              </w:rPr>
              <w:t>Project Summary</w:t>
            </w:r>
            <w:r w:rsidRPr="00B8268E">
              <w:rPr>
                <w:rFonts w:ascii="Segoe UI" w:hAnsi="Segoe UI"/>
                <w:sz w:val="20"/>
              </w:rPr>
              <w:t xml:space="preserve">: </w:t>
            </w:r>
            <w:proofErr w:type="gramStart"/>
            <w:r w:rsidRPr="00B8268E">
              <w:rPr>
                <w:rFonts w:ascii="Segoe UI" w:hAnsi="Segoe UI"/>
                <w:sz w:val="20"/>
              </w:rPr>
              <w:t xml:space="preserve">{{ </w:t>
            </w:r>
            <w:proofErr w:type="spellStart"/>
            <w:r w:rsidRPr="00B8268E">
              <w:rPr>
                <w:rFonts w:ascii="Segoe UI" w:hAnsi="Segoe UI"/>
                <w:sz w:val="20"/>
              </w:rPr>
              <w:t>exp</w:t>
            </w:r>
            <w:proofErr w:type="gramEnd"/>
            <w:r w:rsidRPr="00B8268E">
              <w:rPr>
                <w:rFonts w:ascii="Segoe UI" w:hAnsi="Segoe UI"/>
                <w:sz w:val="20"/>
              </w:rPr>
              <w:t>.project_description</w:t>
            </w:r>
            <w:proofErr w:type="spellEnd"/>
            <w:r w:rsidRPr="00B8268E">
              <w:rPr>
                <w:rFonts w:ascii="Segoe UI" w:hAnsi="Segoe UI"/>
                <w:sz w:val="20"/>
              </w:rPr>
              <w:t xml:space="preserve"> if </w:t>
            </w:r>
            <w:proofErr w:type="spellStart"/>
            <w:proofErr w:type="gramStart"/>
            <w:r w:rsidRPr="00B8268E">
              <w:rPr>
                <w:rFonts w:ascii="Segoe UI" w:hAnsi="Segoe UI"/>
                <w:sz w:val="20"/>
              </w:rPr>
              <w:t>exp.project</w:t>
            </w:r>
            <w:proofErr w:type="gramEnd"/>
            <w:r w:rsidRPr="00B8268E">
              <w:rPr>
                <w:rFonts w:ascii="Segoe UI" w:hAnsi="Segoe UI"/>
                <w:sz w:val="20"/>
              </w:rPr>
              <w:t>_description</w:t>
            </w:r>
            <w:proofErr w:type="spellEnd"/>
            <w:r w:rsidRPr="00B8268E">
              <w:rPr>
                <w:rFonts w:ascii="Segoe UI" w:hAnsi="Segoe UI"/>
                <w:sz w:val="20"/>
              </w:rPr>
              <w:t xml:space="preserve"> else </w:t>
            </w:r>
            <w:proofErr w:type="spellStart"/>
            <w:proofErr w:type="gramStart"/>
            <w:r w:rsidRPr="00B8268E">
              <w:rPr>
                <w:rFonts w:ascii="Segoe UI" w:hAnsi="Segoe UI"/>
                <w:sz w:val="20"/>
              </w:rPr>
              <w:t>exp.description</w:t>
            </w:r>
            <w:proofErr w:type="spellEnd"/>
            <w:proofErr w:type="gramEnd"/>
            <w:r w:rsidRPr="00B8268E">
              <w:rPr>
                <w:rFonts w:ascii="Segoe UI" w:hAnsi="Segoe UI"/>
                <w:sz w:val="20"/>
              </w:rPr>
              <w:t xml:space="preserve"> }}</w:t>
            </w:r>
            <w:r w:rsidRPr="00B8268E">
              <w:rPr>
                <w:rFonts w:ascii="Segoe UI" w:hAnsi="Segoe UI"/>
                <w:sz w:val="20"/>
              </w:rPr>
              <w:br/>
            </w:r>
            <w:r w:rsidRPr="00B8268E">
              <w:rPr>
                <w:rFonts w:ascii="Segoe UI" w:hAnsi="Segoe UI"/>
                <w:sz w:val="20"/>
              </w:rPr>
              <w:br/>
              <w:t xml:space="preserve">Technologies: </w:t>
            </w:r>
            <w:proofErr w:type="gramStart"/>
            <w:r w:rsidRPr="00B8268E">
              <w:rPr>
                <w:rFonts w:ascii="Segoe UI" w:hAnsi="Segoe UI"/>
                <w:sz w:val="20"/>
              </w:rPr>
              <w:t xml:space="preserve">{{ </w:t>
            </w:r>
            <w:proofErr w:type="spellStart"/>
            <w:r w:rsidRPr="00B8268E">
              <w:rPr>
                <w:rFonts w:ascii="Segoe UI" w:hAnsi="Segoe UI"/>
                <w:sz w:val="20"/>
              </w:rPr>
              <w:t>exp</w:t>
            </w:r>
            <w:proofErr w:type="gramEnd"/>
            <w:r w:rsidRPr="00B8268E">
              <w:rPr>
                <w:rFonts w:ascii="Segoe UI" w:hAnsi="Segoe UI"/>
                <w:sz w:val="20"/>
              </w:rPr>
              <w:t>.technologies|</w:t>
            </w:r>
            <w:proofErr w:type="gramStart"/>
            <w:r w:rsidRPr="00B8268E">
              <w:rPr>
                <w:rFonts w:ascii="Segoe UI" w:hAnsi="Segoe UI"/>
                <w:sz w:val="20"/>
              </w:rPr>
              <w:t>join</w:t>
            </w:r>
            <w:proofErr w:type="spellEnd"/>
            <w:r w:rsidRPr="00B8268E">
              <w:rPr>
                <w:rFonts w:ascii="Segoe UI" w:hAnsi="Segoe UI"/>
                <w:sz w:val="20"/>
              </w:rPr>
              <w:t>(</w:t>
            </w:r>
            <w:proofErr w:type="gramEnd"/>
            <w:r w:rsidRPr="00B8268E">
              <w:rPr>
                <w:rFonts w:ascii="Segoe UI" w:hAnsi="Segoe UI"/>
                <w:sz w:val="20"/>
              </w:rPr>
              <w:t xml:space="preserve">", ") if </w:t>
            </w:r>
            <w:proofErr w:type="spellStart"/>
            <w:proofErr w:type="gramStart"/>
            <w:r w:rsidRPr="00B8268E">
              <w:rPr>
                <w:rFonts w:ascii="Segoe UI" w:hAnsi="Segoe UI"/>
                <w:sz w:val="20"/>
              </w:rPr>
              <w:t>exp.technologies</w:t>
            </w:r>
            <w:proofErr w:type="spellEnd"/>
            <w:proofErr w:type="gramEnd"/>
            <w:r w:rsidRPr="00B8268E">
              <w:rPr>
                <w:rFonts w:ascii="Segoe UI" w:hAnsi="Segoe UI"/>
                <w:sz w:val="20"/>
              </w:rPr>
              <w:t xml:space="preserve"> else "N/A" }}</w:t>
            </w:r>
            <w:r w:rsidRPr="00B8268E">
              <w:rPr>
                <w:rFonts w:ascii="Segoe UI" w:hAnsi="Segoe UI"/>
                <w:sz w:val="20"/>
              </w:rPr>
              <w:br/>
            </w:r>
            <w:r w:rsidRPr="00B8268E">
              <w:rPr>
                <w:rFonts w:ascii="Segoe UI" w:hAnsi="Segoe UI"/>
                <w:sz w:val="20"/>
              </w:rPr>
              <w:br/>
            </w:r>
            <w:r w:rsidRPr="00B8268E">
              <w:rPr>
                <w:rFonts w:ascii="Segoe UI" w:hAnsi="Segoe UI"/>
                <w:b/>
                <w:bCs/>
                <w:sz w:val="20"/>
              </w:rPr>
              <w:t>Role &amp; Responsibilities</w:t>
            </w:r>
            <w:r w:rsidRPr="00B8268E">
              <w:rPr>
                <w:rFonts w:ascii="Segoe UI" w:hAnsi="Segoe UI"/>
                <w:sz w:val="20"/>
              </w:rPr>
              <w:t>:</w:t>
            </w:r>
            <w:r w:rsidRPr="00B8268E">
              <w:rPr>
                <w:rFonts w:ascii="Segoe UI" w:hAnsi="Segoe UI"/>
                <w:sz w:val="20"/>
              </w:rPr>
              <w:br/>
              <w:t xml:space="preserve">{% for resp in </w:t>
            </w:r>
            <w:proofErr w:type="spellStart"/>
            <w:proofErr w:type="gramStart"/>
            <w:r w:rsidRPr="00B8268E">
              <w:rPr>
                <w:rFonts w:ascii="Segoe UI" w:hAnsi="Segoe UI"/>
                <w:sz w:val="20"/>
              </w:rPr>
              <w:t>exp.responsibilities</w:t>
            </w:r>
            <w:proofErr w:type="spellEnd"/>
            <w:proofErr w:type="gramEnd"/>
            <w:r w:rsidRPr="00B8268E">
              <w:rPr>
                <w:rFonts w:ascii="Segoe UI" w:hAnsi="Segoe UI"/>
                <w:sz w:val="20"/>
              </w:rPr>
              <w:t xml:space="preserve"> %}</w:t>
            </w:r>
          </w:p>
          <w:p w14:paraId="12248FAF" w14:textId="55584338" w:rsidR="00FA6DD8" w:rsidRDefault="00000000" w:rsidP="00B8268E">
            <w:pPr>
              <w:pStyle w:val="ListParagraph"/>
              <w:numPr>
                <w:ilvl w:val="0"/>
                <w:numId w:val="12"/>
              </w:numPr>
            </w:pPr>
            <w:proofErr w:type="gramStart"/>
            <w:r w:rsidRPr="00B8268E">
              <w:rPr>
                <w:rFonts w:ascii="Segoe UI" w:hAnsi="Segoe UI"/>
                <w:sz w:val="20"/>
              </w:rPr>
              <w:t>{{ resp</w:t>
            </w:r>
            <w:proofErr w:type="gramEnd"/>
            <w:r w:rsidRPr="00B8268E">
              <w:rPr>
                <w:rFonts w:ascii="Segoe UI" w:hAnsi="Segoe UI"/>
                <w:sz w:val="20"/>
              </w:rPr>
              <w:t xml:space="preserve"> }}</w:t>
            </w:r>
            <w:r w:rsidRPr="00B8268E">
              <w:rPr>
                <w:rFonts w:ascii="Segoe UI" w:hAnsi="Segoe UI"/>
                <w:sz w:val="20"/>
              </w:rPr>
              <w:br/>
              <w:t xml:space="preserve">{% </w:t>
            </w:r>
            <w:proofErr w:type="spellStart"/>
            <w:r w:rsidRPr="00B8268E">
              <w:rPr>
                <w:rFonts w:ascii="Segoe UI" w:hAnsi="Segoe UI"/>
                <w:sz w:val="20"/>
              </w:rPr>
              <w:t>endfor</w:t>
            </w:r>
            <w:proofErr w:type="spellEnd"/>
            <w:r w:rsidRPr="00B8268E">
              <w:rPr>
                <w:rFonts w:ascii="Segoe UI" w:hAnsi="Segoe UI"/>
                <w:sz w:val="20"/>
              </w:rPr>
              <w:t xml:space="preserve"> %}</w:t>
            </w:r>
          </w:p>
        </w:tc>
      </w:tr>
    </w:tbl>
    <w:p w14:paraId="2CAB0444" w14:textId="1377D968" w:rsidR="00FA6DD8" w:rsidRDefault="00B8268E">
      <w:r>
        <w:rPr>
          <w:rFonts w:ascii="Segoe UI" w:hAnsi="Segoe UI"/>
          <w:sz w:val="20"/>
        </w:rPr>
        <w:t xml:space="preserve">{% </w:t>
      </w:r>
      <w:proofErr w:type="spellStart"/>
      <w:r>
        <w:rPr>
          <w:rFonts w:ascii="Segoe UI" w:hAnsi="Segoe UI"/>
          <w:sz w:val="20"/>
        </w:rPr>
        <w:t>endfor</w:t>
      </w:r>
      <w:proofErr w:type="spellEnd"/>
      <w:r>
        <w:rPr>
          <w:rFonts w:ascii="Segoe UI" w:hAnsi="Segoe UI"/>
          <w:sz w:val="20"/>
        </w:rPr>
        <w:t xml:space="preserve"> %}</w:t>
      </w:r>
    </w:p>
    <w:p w14:paraId="37CF79F9" w14:textId="77777777" w:rsidR="00FA6DD8" w:rsidRPr="00B8268E" w:rsidRDefault="00000000">
      <w:pPr>
        <w:rPr>
          <w:rFonts w:ascii="Calibri" w:hAnsi="Calibri"/>
          <w:b/>
          <w:color w:val="17365D"/>
          <w:sz w:val="28"/>
          <w:szCs w:val="28"/>
        </w:rPr>
      </w:pPr>
      <w:r w:rsidRPr="00B8268E">
        <w:rPr>
          <w:rFonts w:ascii="Calibri" w:hAnsi="Calibri"/>
          <w:b/>
          <w:color w:val="17365D"/>
          <w:sz w:val="28"/>
          <w:szCs w:val="28"/>
        </w:rPr>
        <w:t>Other Notable Projects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0"/>
        <w:gridCol w:w="3360"/>
        <w:gridCol w:w="3433"/>
      </w:tblGrid>
      <w:tr w:rsidR="00FA6DD8" w14:paraId="373139AC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2D87140F" w14:textId="77777777" w:rsidR="00FA6DD8" w:rsidRDefault="00000000">
            <w:pPr>
              <w:jc w:val="center"/>
            </w:pPr>
            <w:r>
              <w:rPr>
                <w:rFonts w:ascii="Calibri" w:hAnsi="Calibri"/>
                <w:b/>
              </w:rPr>
              <w:t>Project Name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32194BAE" w14:textId="77777777" w:rsidR="00FA6DD8" w:rsidRDefault="00000000">
            <w:pPr>
              <w:jc w:val="center"/>
            </w:pPr>
            <w:r>
              <w:rPr>
                <w:rFonts w:ascii="Calibri" w:hAnsi="Calibri"/>
                <w:b/>
              </w:rPr>
              <w:t>Duration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0F792FF3" w14:textId="77777777" w:rsidR="00FA6DD8" w:rsidRDefault="00000000">
            <w:pPr>
              <w:jc w:val="center"/>
            </w:pPr>
            <w:r>
              <w:rPr>
                <w:rFonts w:ascii="Calibri" w:hAnsi="Calibri"/>
                <w:b/>
              </w:rPr>
              <w:t>Technology</w:t>
            </w:r>
          </w:p>
        </w:tc>
      </w:tr>
      <w:tr w:rsidR="00FA6DD8" w14:paraId="1F7EE02D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7E3E64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 xml:space="preserve">{% if other_projects and other_projects|length &gt; 0 %}{{ </w:t>
            </w:r>
            <w:r>
              <w:rPr>
                <w:rFonts w:ascii="Segoe UI" w:hAnsi="Segoe UI"/>
                <w:sz w:val="20"/>
              </w:rPr>
              <w:lastRenderedPageBreak/>
              <w:t>other_projects[0].name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2C8A65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lastRenderedPageBreak/>
              <w:t xml:space="preserve">{% if other_projects and other_projects|length &gt; 0 %}{{ </w:t>
            </w:r>
            <w:r>
              <w:rPr>
                <w:rFonts w:ascii="Segoe UI" w:hAnsi="Segoe UI"/>
                <w:sz w:val="20"/>
              </w:rPr>
              <w:lastRenderedPageBreak/>
              <w:t>other_projects[0].duration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C63F80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lastRenderedPageBreak/>
              <w:t xml:space="preserve">{% if other_projects and other_projects|length &gt; 0 %}{{ </w:t>
            </w:r>
            <w:r>
              <w:rPr>
                <w:rFonts w:ascii="Segoe UI" w:hAnsi="Segoe UI"/>
                <w:sz w:val="20"/>
              </w:rPr>
              <w:lastRenderedPageBreak/>
              <w:t>other_projects[0].technologies|join(", ") }}{% endif %}</w:t>
            </w:r>
          </w:p>
        </w:tc>
      </w:tr>
      <w:tr w:rsidR="00FA6DD8" w14:paraId="4A6517BF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6AED8C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lastRenderedPageBreak/>
              <w:t>{% if other_projects and other_projects|length &gt; 1 %}{{ other_projects[1].name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27ED79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1 %}{{ other_projects[1].duration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CE1E16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1 %}{{ other_projects[1].technologies|join(", ") }}{% endif %}</w:t>
            </w:r>
          </w:p>
        </w:tc>
      </w:tr>
      <w:tr w:rsidR="00FA6DD8" w14:paraId="7F9B6E42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4CC77D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2 %}{{ other_projects[2].name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8DDCBA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2 %}{{ other_projects[2].duration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59AF01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2 %}{{ other_projects[2].technologies|join(", ") }}{% endif %}</w:t>
            </w:r>
          </w:p>
        </w:tc>
      </w:tr>
    </w:tbl>
    <w:p w14:paraId="08E1E353" w14:textId="77777777" w:rsidR="00FA6DD8" w:rsidRDefault="00FA6DD8"/>
    <w:p w14:paraId="5CDA98AE" w14:textId="77777777" w:rsidR="00FA6DD8" w:rsidRPr="00B8268E" w:rsidRDefault="00000000">
      <w:pPr>
        <w:rPr>
          <w:rFonts w:ascii="Calibri" w:hAnsi="Calibri"/>
          <w:b/>
          <w:color w:val="17365D"/>
          <w:sz w:val="28"/>
          <w:szCs w:val="28"/>
        </w:rPr>
      </w:pPr>
      <w:r w:rsidRPr="00B8268E">
        <w:rPr>
          <w:rFonts w:ascii="Calibri" w:hAnsi="Calibri"/>
          <w:b/>
          <w:color w:val="17365D"/>
          <w:sz w:val="28"/>
          <w:szCs w:val="28"/>
        </w:rPr>
        <w:t>Education Details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FA6DD8" w14:paraId="734D73B1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49202786" w14:textId="77777777" w:rsidR="00FA6DD8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</w:rPr>
              <w:t>Course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71991120" w14:textId="77777777" w:rsidR="00FA6DD8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</w:rPr>
              <w:t>University / Board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1832E37A" w14:textId="77777777" w:rsidR="00FA6DD8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</w:rPr>
              <w:t>Year of Passing</w:t>
            </w:r>
          </w:p>
        </w:tc>
      </w:tr>
      <w:tr w:rsidR="00FA6DD8" w14:paraId="7758E752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5C4C3A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for edu in education %}{{ edu.degree }}{% if not loop.last %}, {% endif %}{% endfor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541E2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for edu in education %}{{ edu.institution }}{% if not loop.last %}, {% endif %}{% endfor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1D5BD5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for edu in education %}{{ edu.graduation_date }}{% if not loop.last %}, {% endif %}{% endfor %}</w:t>
            </w:r>
          </w:p>
        </w:tc>
      </w:tr>
    </w:tbl>
    <w:p w14:paraId="28AF3930" w14:textId="77777777" w:rsidR="00FA6DD8" w:rsidRDefault="00FA6DD8"/>
    <w:p w14:paraId="6531BEC7" w14:textId="77777777" w:rsidR="00FA6DD8" w:rsidRPr="00B8268E" w:rsidRDefault="00000000">
      <w:pPr>
        <w:rPr>
          <w:rFonts w:ascii="Calibri" w:hAnsi="Calibri"/>
          <w:b/>
          <w:color w:val="17365D"/>
          <w:sz w:val="28"/>
          <w:szCs w:val="28"/>
        </w:rPr>
      </w:pPr>
      <w:r w:rsidRPr="00B8268E">
        <w:rPr>
          <w:rFonts w:ascii="Calibri" w:hAnsi="Calibri"/>
          <w:b/>
          <w:color w:val="17365D"/>
          <w:sz w:val="28"/>
          <w:szCs w:val="28"/>
        </w:rPr>
        <w:t>Certifications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40"/>
        <w:gridCol w:w="5040"/>
      </w:tblGrid>
      <w:tr w:rsidR="00FA6DD8" w14:paraId="3AEC30EF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4070B80D" w14:textId="77777777" w:rsidR="00FA6DD8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</w:rPr>
              <w:t>Sr.No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3F51A9CF" w14:textId="77777777" w:rsidR="00FA6DD8" w:rsidRDefault="00000000">
            <w:pPr>
              <w:jc w:val="center"/>
            </w:pPr>
            <w:r>
              <w:rPr>
                <w:rFonts w:ascii="Calibri" w:hAnsi="Calibri"/>
                <w:b/>
                <w:color w:val="FFFFFF"/>
              </w:rPr>
              <w:t>University/Board</w:t>
            </w:r>
          </w:p>
        </w:tc>
      </w:tr>
      <w:tr w:rsidR="00FA6DD8" w14:paraId="552C7C17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1E0649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0 %}{{ certifications_rows[0].sno }}{% endif %}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E3E09C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0 %}{{ certifications_rows[0].authority }}{% endif %}</w:t>
            </w:r>
          </w:p>
        </w:tc>
      </w:tr>
      <w:tr w:rsidR="00FA6DD8" w14:paraId="1BB465D7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A159C5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1 %}{{ certifications_rows[1].sno }}{% endif %}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FDA51F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1 %}{{ certifications_rows[1].authority }}{% endif %}</w:t>
            </w:r>
          </w:p>
        </w:tc>
      </w:tr>
      <w:tr w:rsidR="00FA6DD8" w14:paraId="31DED055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B398D5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2 %}{{ certifications_rows[2].sno }}{% endif %}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FB1844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2 %}{{ certifications_rows[2].authority }}{% endif %}</w:t>
            </w:r>
          </w:p>
        </w:tc>
      </w:tr>
      <w:tr w:rsidR="00FA6DD8" w14:paraId="0134AF85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B0872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3 %}{{ certifications_rows[3].sno }}{% endif %}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AFE6C4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3 %}{{ certifications_rows[3].authority }}{% endif %}</w:t>
            </w:r>
          </w:p>
        </w:tc>
      </w:tr>
      <w:tr w:rsidR="00FA6DD8" w14:paraId="1E2C629D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3E2B46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4 %}{{ certifications_rows[4].sno }}{% endif %}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0F11D8" w14:textId="77777777" w:rsidR="00FA6DD8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4 %}{{ certifications_rows[4].authority }}{% endif %}</w:t>
            </w:r>
          </w:p>
        </w:tc>
      </w:tr>
    </w:tbl>
    <w:p w14:paraId="27CFDE07" w14:textId="77777777" w:rsidR="00A94865" w:rsidRDefault="00A94865"/>
    <w:sectPr w:rsidR="00A94865" w:rsidSect="00034616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7C7B7B"/>
    <w:multiLevelType w:val="multilevel"/>
    <w:tmpl w:val="3E46560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380464"/>
    <w:multiLevelType w:val="hybridMultilevel"/>
    <w:tmpl w:val="1B3E6C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25230"/>
    <w:multiLevelType w:val="hybridMultilevel"/>
    <w:tmpl w:val="72E8CBE0"/>
    <w:lvl w:ilvl="0" w:tplc="40090003">
      <w:start w:val="1"/>
      <w:numFmt w:val="bullet"/>
      <w:lvlText w:val="o"/>
      <w:lvlJc w:val="left"/>
      <w:pPr>
        <w:ind w:left="77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262839290">
    <w:abstractNumId w:val="8"/>
  </w:num>
  <w:num w:numId="2" w16cid:durableId="1287354330">
    <w:abstractNumId w:val="6"/>
  </w:num>
  <w:num w:numId="3" w16cid:durableId="987513262">
    <w:abstractNumId w:val="5"/>
  </w:num>
  <w:num w:numId="4" w16cid:durableId="719089869">
    <w:abstractNumId w:val="4"/>
  </w:num>
  <w:num w:numId="5" w16cid:durableId="2032609605">
    <w:abstractNumId w:val="7"/>
  </w:num>
  <w:num w:numId="6" w16cid:durableId="66877259">
    <w:abstractNumId w:val="3"/>
  </w:num>
  <w:num w:numId="7" w16cid:durableId="353002279">
    <w:abstractNumId w:val="2"/>
  </w:num>
  <w:num w:numId="8" w16cid:durableId="1671446382">
    <w:abstractNumId w:val="1"/>
  </w:num>
  <w:num w:numId="9" w16cid:durableId="585070458">
    <w:abstractNumId w:val="0"/>
  </w:num>
  <w:num w:numId="10" w16cid:durableId="184624054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56322137">
    <w:abstractNumId w:val="10"/>
  </w:num>
  <w:num w:numId="12" w16cid:durableId="4226545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4865"/>
    <w:rsid w:val="00AA1D8D"/>
    <w:rsid w:val="00B47730"/>
    <w:rsid w:val="00B8268E"/>
    <w:rsid w:val="00CB0664"/>
    <w:rsid w:val="00F6544A"/>
    <w:rsid w:val="00FA6D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C5A83"/>
  <w14:defaultImageDpi w14:val="300"/>
  <w15:docId w15:val="{A46E484A-B8DB-4270-B129-76430C37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Anand</cp:lastModifiedBy>
  <cp:revision>2</cp:revision>
  <dcterms:created xsi:type="dcterms:W3CDTF">2013-12-23T23:15:00Z</dcterms:created>
  <dcterms:modified xsi:type="dcterms:W3CDTF">2025-09-01T11:32:00Z</dcterms:modified>
  <cp:category/>
</cp:coreProperties>
</file>