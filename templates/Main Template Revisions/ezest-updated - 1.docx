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FCC6" w14:textId="77777777" w:rsidR="00B50E86" w:rsidRPr="00B50E86" w:rsidRDefault="00B50E86" w:rsidP="00B50E86">
      <w:pPr>
        <w:widowControl w:val="0"/>
        <w:spacing w:before="120" w:after="0" w:line="360" w:lineRule="auto"/>
        <w:jc w:val="both"/>
        <w:rPr>
          <w:rFonts w:ascii="Calibri" w:eastAsia="MS Mincho" w:hAnsi="Calibri" w:cs="Calibri"/>
          <w:b/>
          <w:color w:val="17365D"/>
          <w:sz w:val="32"/>
          <w:szCs w:val="32"/>
        </w:rPr>
      </w:pP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>{{contact_info.name}}</w:t>
      </w: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ab/>
        <w:t xml:space="preserve"> </w:t>
      </w:r>
    </w:p>
    <w:p w14:paraId="21BAE81C" w14:textId="77777777" w:rsidR="00B50E86" w:rsidRPr="00B50E86" w:rsidRDefault="00B50E86" w:rsidP="00B50E86">
      <w:pPr>
        <w:widowControl w:val="0"/>
        <w:spacing w:after="0" w:line="360" w:lineRule="auto"/>
        <w:jc w:val="both"/>
        <w:rPr>
          <w:rFonts w:ascii="Segoe UI" w:eastAsia="MS Mincho" w:hAnsi="Segoe UI" w:cs="Segoe UI"/>
          <w:b/>
          <w:sz w:val="20"/>
          <w:szCs w:val="20"/>
        </w:rPr>
      </w:pPr>
      <w:r w:rsidRPr="00B50E86">
        <w:rPr>
          <w:rFonts w:ascii="Segoe UI" w:eastAsia="MS Mincho" w:hAnsi="Segoe UI" w:cs="Segoe UI"/>
          <w:b/>
          <w:sz w:val="20"/>
          <w:szCs w:val="20"/>
        </w:rPr>
        <w:t xml:space="preserve">({{ </w:t>
      </w:r>
      <w:proofErr w:type="spellStart"/>
      <w:r w:rsidRPr="00B50E86">
        <w:rPr>
          <w:rFonts w:ascii="Segoe UI" w:eastAsia="MS Mincho" w:hAnsi="Segoe UI" w:cs="Segoe UI"/>
          <w:b/>
          <w:sz w:val="20"/>
          <w:szCs w:val="20"/>
        </w:rPr>
        <w:t>contact_info.title</w:t>
      </w:r>
      <w:proofErr w:type="spellEnd"/>
      <w:r w:rsidRPr="00B50E86">
        <w:rPr>
          <w:rFonts w:ascii="Segoe UI" w:eastAsia="MS Mincho" w:hAnsi="Segoe UI" w:cs="Segoe UI"/>
          <w:b/>
          <w:sz w:val="20"/>
          <w:szCs w:val="20"/>
        </w:rPr>
        <w:t xml:space="preserve"> | default("Professional Title") }})</w:t>
      </w:r>
      <w:r w:rsidRPr="00B50E86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6A1E2F" wp14:editId="5914C957">
                <wp:simplePos x="0" y="0"/>
                <wp:positionH relativeFrom="column">
                  <wp:posOffset>-114300</wp:posOffset>
                </wp:positionH>
                <wp:positionV relativeFrom="paragraph">
                  <wp:posOffset>373380</wp:posOffset>
                </wp:positionV>
                <wp:extent cx="5951855" cy="12700"/>
                <wp:effectExtent l="57150" t="19050" r="48895" b="120650"/>
                <wp:wrapNone/>
                <wp:docPr id="4632952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C8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pt;margin-top:29.4pt;width:468.65pt;height:1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" strokecolor="#bfbfbf" strokeweight="1pt">
                <v:stroke startarrowwidth="narrow" startarrowlength="short" endarrowwidth="narrow" endarrowlength="short"/>
                <v:shadow on="t" color="black" opacity="26214f" origin=",-.5" offset="0,3pt"/>
              </v:shape>
            </w:pict>
          </mc:Fallback>
        </mc:AlternateContent>
      </w:r>
    </w:p>
    <w:p w14:paraId="1A674C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Profile Summary</w:t>
      </w:r>
    </w:p>
    <w:tbl>
      <w:tblPr>
        <w:tblW w:w="90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B50E86" w:rsidRPr="00B50E86" w14:paraId="5BCF7E9B" w14:textId="77777777">
        <w:trPr>
          <w:trHeight w:val="60"/>
          <w:jc w:val="center"/>
        </w:trPr>
        <w:tc>
          <w:tcPr>
            <w:tcW w:w="9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0F658" w14:textId="77777777" w:rsidR="00B50E86" w:rsidRPr="00B50E86" w:rsidRDefault="00B50E86" w:rsidP="00B50E86">
            <w:pPr>
              <w:rPr>
                <w:rFonts w:ascii="Cambria" w:eastAsia="MS Mincho" w:hAnsi="Cambria" w:cs="Times New Roman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and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summary_bullets|length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&gt; 0 %}</w:t>
            </w:r>
          </w:p>
          <w:p w14:paraId="5C574BB5" w14:textId="77777777" w:rsidR="00B50E86" w:rsidRPr="00B50E86" w:rsidRDefault="00B50E86" w:rsidP="00B50E86">
            <w:pPr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single_line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  <w:p w14:paraId="1C00525F" w14:textId="77777777" w:rsidR="00B50E86" w:rsidRPr="00B50E86" w:rsidRDefault="00B50E86" w:rsidP="00B50E86">
            <w:pPr>
              <w:widowControl w:val="0"/>
              <w:numPr>
                <w:ilvl w:val="0"/>
                <w:numId w:val="10"/>
              </w:numPr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single_line</w:t>
            </w:r>
            <w:proofErr w:type="spell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}}{% </w:t>
            </w:r>
            <w:proofErr w:type="spell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endfor</w:t>
            </w:r>
            <w:proofErr w:type="spell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%}</w:t>
            </w:r>
          </w:p>
          <w:p w14:paraId="5364C467" w14:textId="77777777" w:rsidR="00B50E86" w:rsidRPr="00B50E86" w:rsidRDefault="00B50E86" w:rsidP="00B50E86">
            <w:pPr>
              <w:widowControl w:val="0"/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{% else %}{{ summary }}{% endif %}.</w:t>
            </w:r>
          </w:p>
        </w:tc>
      </w:tr>
    </w:tbl>
    <w:p w14:paraId="4238DC52" w14:textId="4BA6962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mbria" w:eastAsia="MS Mincho" w:hAnsi="Cambria" w:cs="Times New Roman"/>
          <w:b/>
        </w:rPr>
        <w:br/>
      </w:r>
      <w:r w:rsidRPr="00B50E86">
        <w:rPr>
          <w:rFonts w:ascii="Cambria" w:eastAsia="MS Mincho" w:hAnsi="Cambria" w:cs="Times New Roman"/>
          <w:b/>
        </w:rPr>
        <w:br/>
      </w:r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 xml:space="preserve">{{ </w:t>
      </w:r>
      <w:proofErr w:type="spellStart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tools_title</w:t>
      </w:r>
      <w:proofErr w:type="spellEnd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}}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19"/>
        <w:gridCol w:w="5937"/>
      </w:tblGrid>
      <w:tr w:rsidR="00B50E86" w:rsidRPr="00B50E86" w14:paraId="00AE443A" w14:textId="77777777">
        <w:trPr>
          <w:trHeight w:val="567"/>
        </w:trPr>
        <w:tc>
          <w:tcPr>
            <w:tcW w:w="16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A6911BB" w14:textId="1458D080" w:rsidR="00B50E86" w:rsidRPr="00B50E86" w:rsidRDefault="00557405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 xml:space="preserve">{% if </w:t>
            </w:r>
            <w:proofErr w:type="spellStart"/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>skills_grouped</w:t>
            </w:r>
            <w:proofErr w:type="spellEnd"/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 xml:space="preserve"> %}</w:t>
            </w:r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br/>
              <w:t xml:space="preserve">{% for label, items in </w:t>
            </w:r>
            <w:proofErr w:type="spellStart"/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>skills_grouped.items</w:t>
            </w:r>
            <w:proofErr w:type="spellEnd"/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>() %}</w:t>
            </w:r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br/>
              <w:t xml:space="preserve">{{ label }}{% if not </w:t>
            </w:r>
            <w:proofErr w:type="spellStart"/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>loop.last</w:t>
            </w:r>
            <w:proofErr w:type="spellEnd"/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 xml:space="preserve"> %}\n{% endif %}</w:t>
            </w:r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br/>
              <w:t xml:space="preserve">{% </w:t>
            </w:r>
            <w:proofErr w:type="spellStart"/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>endfor</w:t>
            </w:r>
            <w:proofErr w:type="spellEnd"/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t xml:space="preserve"> %}</w:t>
            </w:r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br/>
              <w:t>{% else %}</w:t>
            </w:r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br/>
              <w:t>Skills</w:t>
            </w:r>
            <w:r w:rsidRPr="00557405"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  <w:br/>
              <w:t>{% endif %}</w:t>
            </w:r>
          </w:p>
        </w:tc>
        <w:tc>
          <w:tcPr>
            <w:tcW w:w="33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BD9E18A" w14:textId="43431E81" w:rsidR="00B50E86" w:rsidRPr="00B50E86" w:rsidRDefault="00557405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{% if </w:t>
            </w:r>
            <w:proofErr w:type="spellStart"/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skills_grouped</w:t>
            </w:r>
            <w:proofErr w:type="spellEnd"/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%}</w:t>
            </w:r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br/>
              <w:t xml:space="preserve">{% for label, items in </w:t>
            </w:r>
            <w:proofErr w:type="spellStart"/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skills_grouped.items</w:t>
            </w:r>
            <w:proofErr w:type="spellEnd"/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() %}</w:t>
            </w:r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br/>
              <w:t xml:space="preserve">{{ items | join(', ') }}{% if not </w:t>
            </w:r>
            <w:proofErr w:type="spellStart"/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loop.last</w:t>
            </w:r>
            <w:proofErr w:type="spellEnd"/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%}\n{% endif %}</w:t>
            </w:r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br/>
              <w:t xml:space="preserve">{% </w:t>
            </w:r>
            <w:proofErr w:type="spellStart"/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endfor</w:t>
            </w:r>
            <w:proofErr w:type="spellEnd"/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%}</w:t>
            </w:r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br/>
              <w:t>{% else %}</w:t>
            </w:r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br/>
              <w:t>{{ skills | join(', ') }}</w:t>
            </w:r>
            <w:r w:rsidRPr="00557405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br/>
              <w:t>{% endif %}</w:t>
            </w:r>
          </w:p>
        </w:tc>
      </w:tr>
    </w:tbl>
    <w:p w14:paraId="387C176C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Relevant Work Experience</w:t>
      </w:r>
    </w:p>
    <w:p w14:paraId="0B9B667A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{% for exp in experience %}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856"/>
      </w:tblGrid>
      <w:tr w:rsidR="00B50E86" w:rsidRPr="00B50E86" w14:paraId="5D6BA682" w14:textId="7777777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3B705E6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#{{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loop.index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}}                                                         Duration: 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exp.start_date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}} - 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exp.end_date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}} </w:t>
            </w:r>
            <w:r w:rsidRPr="00B50E86">
              <w:rPr>
                <w:rFonts w:ascii="Segoe UI" w:eastAsia="MS Mincho" w:hAnsi="Segoe UI" w:cs="Segoe UI"/>
                <w:bCs/>
                <w:color w:val="333333"/>
                <w:lang w:val="en-ZA" w:eastAsia="en-IN"/>
              </w:rPr>
              <w:t xml:space="preserve"> </w:t>
            </w:r>
          </w:p>
          <w:p w14:paraId="7F6A2F81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Description: 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exp.description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}}</w:t>
            </w:r>
          </w:p>
          <w:p w14:paraId="27AD57BC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Technology: 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exp.technologies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| join(", ") if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exp.technologies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else "" }}</w:t>
            </w:r>
          </w:p>
          <w:p w14:paraId="400B821E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Role &amp; Responsibilities:</w:t>
            </w:r>
          </w:p>
          <w:p w14:paraId="148B82EE" w14:textId="77777777" w:rsidR="00B50E86" w:rsidRPr="00B50E86" w:rsidRDefault="00B50E86" w:rsidP="00B50E86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{% if </w:t>
            </w:r>
            <w:proofErr w:type="spellStart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spellEnd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%}{% for r in </w:t>
            </w:r>
            <w:proofErr w:type="spellStart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spellEnd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%} </w:t>
            </w:r>
            <w:r w:rsidRPr="00B50E86">
              <w:rPr>
                <w:rFonts w:ascii="Segoe UI" w:hAnsi="Segoe UI" w:cs="Segoe UI"/>
                <w:color w:val="333333"/>
                <w:lang w:val="en-ZA" w:eastAsia="en-IN"/>
              </w:rPr>
              <w:t>{{ r }}</w:t>
            </w:r>
          </w:p>
          <w:p w14:paraId="472AA99F" w14:textId="77777777" w:rsidR="00B50E86" w:rsidRPr="00B50E86" w:rsidRDefault="00B50E86" w:rsidP="00B50E86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r w:rsidRPr="00B50E86">
              <w:rPr>
                <w:rFonts w:ascii="Segoe UI" w:hAnsi="Segoe UI" w:cs="Segoe UI"/>
                <w:color w:val="333333"/>
                <w:lang w:val="en-ZA" w:eastAsia="en-IN"/>
              </w:rPr>
              <w:lastRenderedPageBreak/>
              <w:t xml:space="preserve">{% </w:t>
            </w:r>
            <w:proofErr w:type="spellStart"/>
            <w:r w:rsidRPr="00B50E86">
              <w:rPr>
                <w:rFonts w:ascii="Segoe UI" w:hAnsi="Segoe UI" w:cs="Segoe UI"/>
                <w:color w:val="333333"/>
                <w:lang w:val="en-ZA" w:eastAsia="en-IN"/>
              </w:rPr>
              <w:t>endfor</w:t>
            </w:r>
            <w:proofErr w:type="spellEnd"/>
            <w:r w:rsidRPr="00B50E86">
              <w:rPr>
                <w:rFonts w:ascii="Segoe UI" w:hAnsi="Segoe UI" w:cs="Segoe UI"/>
                <w:color w:val="333333"/>
                <w:lang w:val="en-ZA" w:eastAsia="en-IN"/>
              </w:rPr>
              <w:t xml:space="preserve"> %}{% else %}• {{ </w:t>
            </w:r>
            <w:proofErr w:type="spellStart"/>
            <w:r w:rsidRPr="00B50E86">
              <w:rPr>
                <w:rFonts w:ascii="Segoe UI" w:hAnsi="Segoe UI" w:cs="Segoe UI"/>
                <w:color w:val="333333"/>
                <w:lang w:val="en-ZA" w:eastAsia="en-IN"/>
              </w:rPr>
              <w:t>exp.description</w:t>
            </w:r>
            <w:proofErr w:type="spellEnd"/>
            <w:r w:rsidRPr="00B50E86">
              <w:rPr>
                <w:rFonts w:ascii="Segoe UI" w:hAnsi="Segoe UI" w:cs="Segoe UI"/>
                <w:color w:val="333333"/>
                <w:lang w:val="en-ZA" w:eastAsia="en-IN"/>
              </w:rPr>
              <w:t xml:space="preserve"> }}</w:t>
            </w:r>
          </w:p>
          <w:p w14:paraId="4ABA0557" w14:textId="77777777" w:rsidR="00B50E86" w:rsidRPr="00B50E86" w:rsidRDefault="00B50E86" w:rsidP="00B50E86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lang w:val="en-IN" w:eastAsia="en-IN"/>
              </w:rPr>
            </w:pPr>
            <w:r w:rsidRPr="00B50E86">
              <w:rPr>
                <w:rFonts w:ascii="Segoe UI" w:hAnsi="Segoe UI" w:cs="Segoe UI"/>
                <w:color w:val="333333"/>
                <w:lang w:val="en-ZA" w:eastAsia="en-IN"/>
              </w:rPr>
              <w:t>{% endif %}</w:t>
            </w:r>
          </w:p>
        </w:tc>
      </w:tr>
    </w:tbl>
    <w:p w14:paraId="05DFA3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lastRenderedPageBreak/>
        <w:t xml:space="preserve">{% </w:t>
      </w:r>
      <w:proofErr w:type="spellStart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endfor</w:t>
      </w:r>
      <w:proofErr w:type="spellEnd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%}</w:t>
      </w:r>
    </w:p>
    <w:p w14:paraId="6F8274B7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</w:p>
    <w:p w14:paraId="7AC48C1C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Other Notable Projects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2366"/>
        <w:gridCol w:w="3153"/>
      </w:tblGrid>
      <w:tr w:rsidR="00B50E86" w:rsidRPr="00B50E86" w14:paraId="26F08F82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1400348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Project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FCADDC2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54AA5E4D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Technology</w:t>
            </w:r>
          </w:p>
        </w:tc>
      </w:tr>
      <w:tr w:rsidR="00B50E86" w:rsidRPr="00B50E86" w14:paraId="4BEA516D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5BE3867" w14:textId="77777777" w:rsidR="00B50E86" w:rsidRPr="00B50E86" w:rsidRDefault="00B50E86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%}{{ p.name }}{% if not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%}{%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%}{% else %}{% endif %}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D86C0E1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p.duration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}}{% if not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%}{%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%}{% else %}{% endif %}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5A23C26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p.technologies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| join(", ") }}{% if not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%}{%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%}{% else %}{% endif %}</w:t>
            </w:r>
          </w:p>
        </w:tc>
      </w:tr>
    </w:tbl>
    <w:p w14:paraId="77429158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Education Details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3195"/>
        <w:gridCol w:w="2324"/>
      </w:tblGrid>
      <w:tr w:rsidR="00B50E86" w:rsidRPr="00B50E86" w14:paraId="1837674F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FCED980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Course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D7AD92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University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7CE92B8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Year of Passing</w:t>
            </w:r>
          </w:p>
        </w:tc>
      </w:tr>
      <w:tr w:rsidR="00B50E86" w:rsidRPr="00B50E86" w14:paraId="799E9D4B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82FB06" w14:textId="77777777" w:rsidR="00B50E86" w:rsidRPr="00B50E86" w:rsidRDefault="00B50E86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edu.degree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}}{% if not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%}{%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BE4C6EE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edu.institution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}}{% if not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%}{%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2B089AD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edu.graduation_date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}}{% if not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%}{%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</w:tr>
    </w:tbl>
    <w:p w14:paraId="5505325E" w14:textId="77777777" w:rsidR="00B50E86" w:rsidRPr="00B50E86" w:rsidRDefault="00B50E86" w:rsidP="00B50E86">
      <w:pPr>
        <w:spacing w:before="240" w:after="0" w:line="360" w:lineRule="auto"/>
        <w:jc w:val="both"/>
        <w:rPr>
          <w:rFonts w:ascii="Segoe UI" w:eastAsia="MS Mincho" w:hAnsi="Segoe UI" w:cs="Segoe UI"/>
          <w:color w:val="000000" w:themeColor="text1"/>
          <w:sz w:val="20"/>
          <w:szCs w:val="20"/>
        </w:rPr>
      </w:pPr>
    </w:p>
    <w:p w14:paraId="1D7035FA" w14:textId="77777777" w:rsidR="0002526A" w:rsidRPr="00B50E86" w:rsidRDefault="0002526A" w:rsidP="00B50E86"/>
    <w:sectPr w:rsidR="0002526A" w:rsidRPr="00B50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60132"/>
    <w:multiLevelType w:val="hybridMultilevel"/>
    <w:tmpl w:val="1E26D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6D63"/>
    <w:multiLevelType w:val="hybridMultilevel"/>
    <w:tmpl w:val="CB4252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553966">
    <w:abstractNumId w:val="8"/>
  </w:num>
  <w:num w:numId="2" w16cid:durableId="447893719">
    <w:abstractNumId w:val="6"/>
  </w:num>
  <w:num w:numId="3" w16cid:durableId="443578310">
    <w:abstractNumId w:val="5"/>
  </w:num>
  <w:num w:numId="4" w16cid:durableId="604465286">
    <w:abstractNumId w:val="4"/>
  </w:num>
  <w:num w:numId="5" w16cid:durableId="1101299659">
    <w:abstractNumId w:val="7"/>
  </w:num>
  <w:num w:numId="6" w16cid:durableId="251471895">
    <w:abstractNumId w:val="3"/>
  </w:num>
  <w:num w:numId="7" w16cid:durableId="1850213600">
    <w:abstractNumId w:val="2"/>
  </w:num>
  <w:num w:numId="8" w16cid:durableId="1481459362">
    <w:abstractNumId w:val="1"/>
  </w:num>
  <w:num w:numId="9" w16cid:durableId="1663267188">
    <w:abstractNumId w:val="0"/>
  </w:num>
  <w:num w:numId="10" w16cid:durableId="186817833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779567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26A"/>
    <w:rsid w:val="00034616"/>
    <w:rsid w:val="0006063C"/>
    <w:rsid w:val="0015074B"/>
    <w:rsid w:val="0029639D"/>
    <w:rsid w:val="00326F90"/>
    <w:rsid w:val="00557405"/>
    <w:rsid w:val="009F6A71"/>
    <w:rsid w:val="00AA1D8D"/>
    <w:rsid w:val="00B47730"/>
    <w:rsid w:val="00B50E86"/>
    <w:rsid w:val="00CB0664"/>
    <w:rsid w:val="00F654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24AE8"/>
  <w14:defaultImageDpi w14:val="300"/>
  <w15:docId w15:val="{A46E484A-B8DB-4270-B129-76430C3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40"/>
    <w:rsid w:val="00B50E86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Anand</cp:lastModifiedBy>
  <cp:revision>3</cp:revision>
  <dcterms:created xsi:type="dcterms:W3CDTF">2013-12-23T23:15:00Z</dcterms:created>
  <dcterms:modified xsi:type="dcterms:W3CDTF">2025-08-26T11:35:00Z</dcterms:modified>
  <cp:category/>
</cp:coreProperties>
</file>