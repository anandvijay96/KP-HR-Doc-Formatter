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{{contact_info.name}}</w:t>
      </w:r>
    </w:p>
    <w:p>
      <w:r>
        <w:t xml:space="preserve">Email: {{contact_info.email}} | </w:t>
      </w:r>
      <w:r>
        <w:t>Phone: {{contact_info.phone}}</w:t>
      </w:r>
      <w:r>
        <w:t xml:space="preserve"> | {{contact_info.address}}</w:t>
      </w:r>
    </w:p>
    <w:p>
      <w:pPr>
        <w:pStyle w:val="Heading1"/>
      </w:pPr>
      <w:r>
        <w:t>Professional Summary</w:t>
      </w:r>
    </w:p>
    <w:p>
      <w:r>
        <w:t>{{summary}}</w:t>
      </w:r>
    </w:p>
    <w:p>
      <w:pPr>
        <w:pStyle w:val="Heading1"/>
      </w:pPr>
      <w:r>
        <w:t>Professional Experience</w:t>
      </w:r>
    </w:p>
    <w:p>
      <w:r>
        <w:t>{%- for exp in experience %}</w:t>
        <w:br/>
        <w:t>{{ exp.title }} - {{ exp.company }}</w:t>
        <w:br/>
        <w:t>{{ exp.start_date }} - {{ exp.end_date }}</w:t>
        <w:br/>
        <w:t>{{ exp.description }}</w:t>
        <w:br/>
        <w:br/>
        <w:t>{%- endfor %}</w:t>
      </w:r>
    </w:p>
    <w:p>
      <w:pPr>
        <w:pStyle w:val="Heading1"/>
      </w:pPr>
      <w:r>
        <w:t>Education</w:t>
      </w:r>
    </w:p>
    <w:p>
      <w:r>
        <w:t>{%- for edu in education %}</w:t>
        <w:br/>
        <w:t>{{ edu.degree }}</w:t>
        <w:br/>
        <w:t>{{ edu.institution }}</w:t>
        <w:br/>
        <w:t>{{ edu.graduation_date }}</w:t>
        <w:br/>
        <w:br/>
        <w:t>{%- endfor %}</w:t>
      </w:r>
    </w:p>
    <w:p>
      <w:pPr>
        <w:pStyle w:val="Heading1"/>
      </w:pPr>
      <w:r>
        <w:t>Skills</w:t>
      </w:r>
    </w:p>
    <w:p>
      <w:r>
        <w:t>{{ skills | join(", ") 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