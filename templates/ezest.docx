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{{contact_info.name}}</w:t>
      </w:r>
    </w:p>
    <w:p>
      <w:r>
        <w:t>{{title}}</w:t>
      </w:r>
    </w:p>
    <w:p>
      <w:pPr>
        <w:pStyle w:val="Heading2"/>
        <w:spacing w:before="240" w:after="120"/>
      </w:pPr>
      <w:r>
        <w:t>Profile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r>
              <w:t>{{summary}}</w:t>
            </w:r>
          </w:p>
        </w:tc>
      </w:tr>
    </w:tbl>
    <w:p>
      <w:pPr>
        <w:pStyle w:val="Heading2"/>
        <w:spacing w:before="240" w:after="120"/>
      </w:pPr>
      <w:r>
        <w:t>Professional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Category</w:t>
            </w:r>
          </w:p>
        </w:tc>
        <w:tc>
          <w:tcPr>
            <w:tcW w:type="dxa" w:w="5040"/>
          </w:tcPr>
          <w:p>
            <w:r>
              <w:t>Skills</w:t>
            </w:r>
          </w:p>
        </w:tc>
      </w:tr>
      <w:tr>
        <w:tc>
          <w:tcPr>
            <w:tcW w:type="dxa" w:w="5040"/>
          </w:tcPr>
          <w:p>
            <w:r>
              <w:t>{% for skill in skills %}{{ skill.category }}{% endfor %}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5040"/>
          </w:tcPr>
          <w:p/>
        </w:tc>
        <w:tc>
          <w:tcPr>
            <w:tcW w:type="dxa" w:w="5040"/>
          </w:tcPr>
          <w:p>
            <w:r>
              <w:t>{% for skill in skills %}{{ skill.skills|join(', ') }}{% endfor %}</w:t>
            </w:r>
          </w:p>
        </w:tc>
      </w:tr>
    </w:tbl>
    <w:p>
      <w:pPr>
        <w:pStyle w:val="Heading2"/>
        <w:spacing w:before="240" w:after="120"/>
      </w:pPr>
      <w:r>
        <w:t>Relevant Work Experience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r>
              <w:t>{% for exp in experience %}</w:t>
            </w:r>
          </w:p>
        </w:tc>
      </w:tr>
      <w:tr>
        <w:tc>
          <w:tcPr>
            <w:tcW w:type="dxa" w:w="10080"/>
          </w:tcPr>
          <w:p>
            <w:r>
              <w:t>Project #{{ loop.index }}</w:t>
            </w:r>
          </w:p>
        </w:tc>
      </w:tr>
      <w:tr>
        <w:tc>
          <w:tcPr>
            <w:tcW w:type="dxa" w:w="10080"/>
          </w:tcPr>
          <w:p>
            <w:r>
              <w:t>Duration: {{ exp.start_date }} - {{ exp.end_date }}</w:t>
            </w:r>
          </w:p>
        </w:tc>
      </w:tr>
      <w:tr>
        <w:tc>
          <w:tcPr>
            <w:tcW w:type="dxa" w:w="10080"/>
          </w:tcPr>
          <w:p>
            <w:r>
              <w:t>Project Description: {{ exp.description }}</w:t>
            </w:r>
          </w:p>
        </w:tc>
      </w:tr>
      <w:tr>
        <w:tc>
          <w:tcPr>
            <w:tcW w:type="dxa" w:w="10080"/>
          </w:tcPr>
          <w:p>
            <w:r>
              <w:t>Technology: {{ exp.technologies|join(', ') }}</w:t>
            </w:r>
          </w:p>
        </w:tc>
      </w:tr>
      <w:tr>
        <w:tc>
          <w:tcPr>
            <w:tcW w:type="dxa" w:w="10080"/>
          </w:tcPr>
          <w:p>
            <w:r>
              <w:t>Role &amp; Responsibilities: {{ exp.responsibilities|join(', ') }}</w:t>
            </w:r>
          </w:p>
        </w:tc>
      </w:tr>
      <w:tr>
        <w:tc>
          <w:tcPr>
            <w:tcW w:type="dxa" w:w="10080"/>
          </w:tcPr>
          <w:p>
            <w:r>
              <w:t>{% endfor %}</w:t>
            </w:r>
          </w:p>
        </w:tc>
      </w:tr>
    </w:tbl>
    <w:p>
      <w:pPr>
        <w:pStyle w:val="Heading2"/>
        <w:spacing w:before="240" w:after="120"/>
      </w:pPr>
      <w:r>
        <w:t>Other Notable Projects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>
              <w:t>Project</w:t>
            </w:r>
          </w:p>
        </w:tc>
        <w:tc>
          <w:tcPr>
            <w:tcW w:type="dxa" w:w="3360"/>
          </w:tcPr>
          <w:p>
            <w:r>
              <w:t>Duration</w:t>
            </w:r>
          </w:p>
        </w:tc>
        <w:tc>
          <w:tcPr>
            <w:tcW w:type="dxa" w:w="3360"/>
          </w:tcPr>
          <w:p>
            <w:r>
              <w:t>Technology</w:t>
            </w:r>
          </w:p>
        </w:tc>
      </w:tr>
      <w:tr>
        <w:tc>
          <w:tcPr>
            <w:tcW w:type="dxa" w:w="3360"/>
          </w:tcPr>
          <w:p>
            <w:r>
              <w:t>{% for project in other_projects %}{{ project.name }}{% endfor %}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3360"/>
          </w:tcPr>
          <w:p/>
        </w:tc>
        <w:tc>
          <w:tcPr>
            <w:tcW w:type="dxa" w:w="3360"/>
          </w:tcPr>
          <w:p>
            <w:r>
              <w:t>{% for project in other_projects %}{{ project.duration }}{% endfor %}</w:t>
            </w:r>
          </w:p>
        </w:tc>
        <w:tc>
          <w:tcPr>
            <w:tcW w:type="dxa" w:w="3360"/>
          </w:tcPr>
          <w:p/>
        </w:tc>
      </w:tr>
      <w:tr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>
            <w:r>
              <w:t>{% for project in other_projects %}{{ project.technologies|join(', ') }}{% endfor %}</w:t>
            </w:r>
          </w:p>
        </w:tc>
      </w:tr>
    </w:tbl>
    <w:p>
      <w:pPr>
        <w:pStyle w:val="Heading2"/>
        <w:spacing w:before="240" w:after="120"/>
      </w:pPr>
      <w:r>
        <w:t>Education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>
              <w:t>Course</w:t>
            </w:r>
          </w:p>
        </w:tc>
        <w:tc>
          <w:tcPr>
            <w:tcW w:type="dxa" w:w="3360"/>
          </w:tcPr>
          <w:p>
            <w:r>
              <w:t>University</w:t>
            </w:r>
          </w:p>
        </w:tc>
        <w:tc>
          <w:tcPr>
            <w:tcW w:type="dxa" w:w="3360"/>
          </w:tcPr>
          <w:p>
            <w:r>
              <w:t>Year of Passing</w:t>
            </w:r>
          </w:p>
        </w:tc>
      </w:tr>
      <w:tr>
        <w:tc>
          <w:tcPr>
            <w:tcW w:type="dxa" w:w="3360"/>
          </w:tcPr>
          <w:p>
            <w:r>
              <w:t>{% for edu in education %}{{ edu.degree }}{% endfor %}</w:t>
            </w:r>
          </w:p>
        </w:tc>
        <w:tc>
          <w:tcPr>
            <w:tcW w:type="dxa" w:w="3360"/>
          </w:tcPr>
          <w:p/>
        </w:tc>
        <w:tc>
          <w:tcPr>
            <w:tcW w:type="dxa" w:w="3360"/>
          </w:tcPr>
          <w:p/>
        </w:tc>
      </w:tr>
      <w:tr>
        <w:tc>
          <w:tcPr>
            <w:tcW w:type="dxa" w:w="3360"/>
          </w:tcPr>
          <w:p/>
        </w:tc>
        <w:tc>
          <w:tcPr>
            <w:tcW w:type="dxa" w:w="3360"/>
          </w:tcPr>
          <w:p>
            <w:r>
              <w:t>{% for edu in education %}{{ edu.institution }}{% endfor %}</w:t>
            </w:r>
          </w:p>
        </w:tc>
        <w:tc>
          <w:tcPr>
            <w:tcW w:type="dxa" w:w="3360"/>
          </w:tcPr>
          <w:p/>
        </w:tc>
      </w:tr>
      <w:tr>
        <w:tc>
          <w:tcPr>
            <w:tcW w:type="dxa" w:w="3360"/>
          </w:tcPr>
          <w:p/>
        </w:tc>
        <w:tc>
          <w:tcPr>
            <w:tcW w:type="dxa" w:w="3360"/>
          </w:tcPr>
          <w:p/>
        </w:tc>
        <w:tc>
          <w:tcPr>
            <w:tcW w:type="dxa" w:w="3360"/>
          </w:tcPr>
          <w:p>
            <w:r>
              <w:t>{% for edu in education %}{{ edu.graduation_year }}{% endfor %}</w:t>
            </w:r>
          </w:p>
        </w:tc>
      </w:tr>
    </w:tbl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color w:val="17365D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17365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17365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