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1FCC6" w14:textId="77777777" w:rsidR="00B50E86" w:rsidRPr="00B50E86" w:rsidRDefault="00B50E86" w:rsidP="00B50E86">
      <w:pPr>
        <w:widowControl w:val="0"/>
        <w:spacing w:before="120" w:after="0" w:line="360" w:lineRule="auto"/>
        <w:jc w:val="both"/>
        <w:rPr>
          <w:rFonts w:ascii="Calibri" w:eastAsia="MS Mincho" w:hAnsi="Calibri" w:cs="Calibri"/>
          <w:b/>
          <w:color w:val="17365D"/>
          <w:sz w:val="32"/>
          <w:szCs w:val="32"/>
        </w:rPr>
      </w:pPr>
      <w:r w:rsidRPr="00B50E86">
        <w:rPr>
          <w:rFonts w:ascii="Calibri" w:eastAsia="MS Mincho" w:hAnsi="Calibri" w:cs="Calibri"/>
          <w:b/>
          <w:color w:val="17365D"/>
          <w:sz w:val="32"/>
          <w:szCs w:val="32"/>
        </w:rPr>
        <w:t>{{contact_info.name}}</w:t>
      </w:r>
      <w:r w:rsidRPr="00B50E86">
        <w:rPr>
          <w:rFonts w:ascii="Calibri" w:eastAsia="MS Mincho" w:hAnsi="Calibri" w:cs="Calibri"/>
          <w:b/>
          <w:color w:val="17365D"/>
          <w:sz w:val="32"/>
          <w:szCs w:val="32"/>
        </w:rPr>
        <w:tab/>
        <w:t xml:space="preserve"> </w:t>
      </w:r>
    </w:p>
    <w:p w14:paraId="21BAE81C" w14:textId="253F1EAF" w:rsidR="00B50E86" w:rsidRPr="00B50E86" w:rsidRDefault="00460D90" w:rsidP="00B50E86">
      <w:pPr>
        <w:widowControl w:val="0"/>
        <w:spacing w:after="0" w:line="360" w:lineRule="auto"/>
        <w:jc w:val="both"/>
        <w:rPr>
          <w:rFonts w:ascii="Segoe UI" w:eastAsia="MS Mincho" w:hAnsi="Segoe UI" w:cs="Segoe UI"/>
          <w:b/>
          <w:sz w:val="20"/>
          <w:szCs w:val="20"/>
        </w:rPr>
      </w:pPr>
      <w:r w:rsidRPr="00460D90">
        <w:rPr>
          <w:rFonts w:ascii="Segoe UI" w:eastAsia="MS Mincho" w:hAnsi="Segoe UI" w:cs="Segoe UI"/>
          <w:b/>
          <w:sz w:val="20"/>
          <w:szCs w:val="20"/>
        </w:rPr>
        <w:t>(</w:t>
      </w:r>
      <w:proofErr w:type="gramStart"/>
      <w:r w:rsidRPr="00460D90">
        <w:rPr>
          <w:rFonts w:ascii="Segoe UI" w:eastAsia="MS Mincho" w:hAnsi="Segoe UI" w:cs="Segoe UI"/>
          <w:b/>
          <w:sz w:val="20"/>
          <w:szCs w:val="20"/>
        </w:rPr>
        <w:t xml:space="preserve">{{ </w:t>
      </w:r>
      <w:proofErr w:type="spellStart"/>
      <w:r w:rsidRPr="00460D90">
        <w:rPr>
          <w:rFonts w:ascii="Segoe UI" w:eastAsia="MS Mincho" w:hAnsi="Segoe UI" w:cs="Segoe UI"/>
          <w:b/>
          <w:sz w:val="20"/>
          <w:szCs w:val="20"/>
        </w:rPr>
        <w:t>contact</w:t>
      </w:r>
      <w:proofErr w:type="gramEnd"/>
      <w:r w:rsidRPr="00460D90">
        <w:rPr>
          <w:rFonts w:ascii="Segoe UI" w:eastAsia="MS Mincho" w:hAnsi="Segoe UI" w:cs="Segoe UI"/>
          <w:b/>
          <w:sz w:val="20"/>
          <w:szCs w:val="20"/>
        </w:rPr>
        <w:t>_</w:t>
      </w:r>
      <w:proofErr w:type="gramStart"/>
      <w:r w:rsidRPr="00460D90">
        <w:rPr>
          <w:rFonts w:ascii="Segoe UI" w:eastAsia="MS Mincho" w:hAnsi="Segoe UI" w:cs="Segoe UI"/>
          <w:b/>
          <w:sz w:val="20"/>
          <w:szCs w:val="20"/>
        </w:rPr>
        <w:t>info.title</w:t>
      </w:r>
      <w:proofErr w:type="spellEnd"/>
      <w:proofErr w:type="gramEnd"/>
      <w:r w:rsidRPr="00460D90">
        <w:rPr>
          <w:rFonts w:ascii="Segoe UI" w:eastAsia="MS Mincho" w:hAnsi="Segoe UI" w:cs="Segoe UI"/>
          <w:b/>
          <w:sz w:val="20"/>
          <w:szCs w:val="20"/>
        </w:rPr>
        <w:t xml:space="preserve"> }})</w:t>
      </w:r>
      <w:r w:rsidR="00B50E86" w:rsidRPr="00B50E86">
        <w:rPr>
          <w:rFonts w:ascii="Cambria" w:eastAsia="MS Mincho" w:hAnsi="Cambria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36A1E2F" wp14:editId="5914C957">
                <wp:simplePos x="0" y="0"/>
                <wp:positionH relativeFrom="column">
                  <wp:posOffset>-114300</wp:posOffset>
                </wp:positionH>
                <wp:positionV relativeFrom="paragraph">
                  <wp:posOffset>373380</wp:posOffset>
                </wp:positionV>
                <wp:extent cx="5951855" cy="12700"/>
                <wp:effectExtent l="57150" t="19050" r="48895" b="120650"/>
                <wp:wrapNone/>
                <wp:docPr id="4632952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855" cy="1270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FBFB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  <a:effectLst>
                          <a:outerShdw blurRad="50800" dist="3810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7B5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9pt;margin-top:29.4pt;width:468.65pt;height:1p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" strokecolor="#bfbfbf" strokeweight="1pt">
                <v:stroke startarrowwidth="narrow" startarrowlength="short" endarrowwidth="narrow" endarrowlength="short"/>
                <v:shadow on="t" color="black" opacity="26214f" origin=",-.5" offset="0,3pt"/>
              </v:shape>
            </w:pict>
          </mc:Fallback>
        </mc:AlternateContent>
      </w:r>
    </w:p>
    <w:p w14:paraId="1A674C25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Profile Summary</w:t>
      </w:r>
    </w:p>
    <w:tbl>
      <w:tblPr>
        <w:tblW w:w="90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9015"/>
      </w:tblGrid>
      <w:tr w:rsidR="00B50E86" w:rsidRPr="00B50E86" w14:paraId="5BCF7E9B" w14:textId="77777777">
        <w:trPr>
          <w:trHeight w:val="60"/>
          <w:jc w:val="center"/>
        </w:trPr>
        <w:tc>
          <w:tcPr>
            <w:tcW w:w="90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7E0F658" w14:textId="77777777" w:rsidR="00B50E86" w:rsidRPr="00B50E86" w:rsidRDefault="00B50E86" w:rsidP="00B50E86">
            <w:pPr>
              <w:rPr>
                <w:rFonts w:ascii="Cambria" w:eastAsia="MS Mincho" w:hAnsi="Cambria" w:cs="Times New Roman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summary_bullets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and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summary_bullets|length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&gt; 0 %}</w:t>
            </w:r>
          </w:p>
          <w:p w14:paraId="5C574BB5" w14:textId="77777777" w:rsidR="00B50E86" w:rsidRPr="00B50E86" w:rsidRDefault="00B50E86" w:rsidP="00B50E86">
            <w:pPr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single_line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summary_bullets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  <w:p w14:paraId="1C00525F" w14:textId="77777777" w:rsidR="00B50E86" w:rsidRPr="00B50E86" w:rsidRDefault="00B50E86" w:rsidP="00B50E86">
            <w:pPr>
              <w:widowControl w:val="0"/>
              <w:numPr>
                <w:ilvl w:val="0"/>
                <w:numId w:val="10"/>
              </w:numPr>
              <w:spacing w:before="120" w:after="120" w:line="360" w:lineRule="auto"/>
              <w:ind w:right="144"/>
              <w:jc w:val="both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proofErr w:type="gram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{{ </w:t>
            </w:r>
            <w:proofErr w:type="spell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single</w:t>
            </w:r>
            <w:proofErr w:type="gram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_</w:t>
            </w:r>
            <w:proofErr w:type="gram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line</w:t>
            </w:r>
            <w:proofErr w:type="spell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 }}{</w:t>
            </w:r>
            <w:proofErr w:type="gram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% </w:t>
            </w:r>
            <w:proofErr w:type="spell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endfor</w:t>
            </w:r>
            <w:proofErr w:type="spell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 %}</w:t>
            </w:r>
          </w:p>
          <w:p w14:paraId="5364C467" w14:textId="77777777" w:rsidR="00B50E86" w:rsidRPr="00B50E86" w:rsidRDefault="00B50E86" w:rsidP="00B50E86">
            <w:pPr>
              <w:widowControl w:val="0"/>
              <w:spacing w:before="120" w:after="120" w:line="360" w:lineRule="auto"/>
              <w:ind w:right="144"/>
              <w:jc w:val="both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{% else </w:t>
            </w:r>
            <w:proofErr w:type="gram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%}{{ summary</w:t>
            </w:r>
            <w:proofErr w:type="gram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 xml:space="preserve"> </w:t>
            </w:r>
            <w:proofErr w:type="gramStart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}}{</w:t>
            </w:r>
            <w:proofErr w:type="gramEnd"/>
            <w:r w:rsidRPr="00B50E86">
              <w:rPr>
                <w:rFonts w:ascii="Segoe UI" w:eastAsia="MS Mincho" w:hAnsi="Segoe UI" w:cs="Segoe UI"/>
                <w:color w:val="333333"/>
                <w:sz w:val="20"/>
                <w:szCs w:val="20"/>
              </w:rPr>
              <w:t>% endif %}.</w:t>
            </w:r>
          </w:p>
        </w:tc>
      </w:tr>
    </w:tbl>
    <w:p w14:paraId="32B45B5E" w14:textId="77777777" w:rsidR="009A6CA4" w:rsidRDefault="00B50E86" w:rsidP="002F75FA">
      <w:pPr>
        <w:spacing w:after="0" w:line="24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mbria" w:eastAsia="MS Mincho" w:hAnsi="Cambria" w:cs="Times New Roman"/>
          <w:b/>
        </w:rPr>
        <w:br/>
      </w:r>
      <w:r w:rsidRPr="00B50E86">
        <w:rPr>
          <w:rFonts w:ascii="Cambria" w:eastAsia="MS Mincho" w:hAnsi="Cambria" w:cs="Times New Roman"/>
          <w:b/>
        </w:rPr>
        <w:br/>
      </w:r>
      <w:proofErr w:type="gramStart"/>
      <w:r w:rsidR="00557405" w:rsidRPr="00557405">
        <w:rPr>
          <w:rFonts w:ascii="Calibri" w:eastAsia="MS Mincho" w:hAnsi="Calibri" w:cs="Calibri"/>
          <w:b/>
          <w:color w:val="17365D"/>
          <w:sz w:val="28"/>
          <w:szCs w:val="28"/>
        </w:rPr>
        <w:t xml:space="preserve">{{ </w:t>
      </w:r>
      <w:proofErr w:type="spellStart"/>
      <w:r w:rsidR="00557405" w:rsidRPr="00557405">
        <w:rPr>
          <w:rFonts w:ascii="Calibri" w:eastAsia="MS Mincho" w:hAnsi="Calibri" w:cs="Calibri"/>
          <w:b/>
          <w:color w:val="17365D"/>
          <w:sz w:val="28"/>
          <w:szCs w:val="28"/>
        </w:rPr>
        <w:t>tools</w:t>
      </w:r>
      <w:proofErr w:type="gramEnd"/>
      <w:r w:rsidR="00557405" w:rsidRPr="00557405">
        <w:rPr>
          <w:rFonts w:ascii="Calibri" w:eastAsia="MS Mincho" w:hAnsi="Calibri" w:cs="Calibri"/>
          <w:b/>
          <w:color w:val="17365D"/>
          <w:sz w:val="28"/>
          <w:szCs w:val="28"/>
        </w:rPr>
        <w:t>_</w:t>
      </w:r>
      <w:proofErr w:type="gramStart"/>
      <w:r w:rsidR="00557405" w:rsidRPr="00557405">
        <w:rPr>
          <w:rFonts w:ascii="Calibri" w:eastAsia="MS Mincho" w:hAnsi="Calibri" w:cs="Calibri"/>
          <w:b/>
          <w:color w:val="17365D"/>
          <w:sz w:val="28"/>
          <w:szCs w:val="28"/>
        </w:rPr>
        <w:t>title</w:t>
      </w:r>
      <w:proofErr w:type="spellEnd"/>
      <w:r w:rsidR="00557405" w:rsidRPr="00557405">
        <w:rPr>
          <w:rFonts w:ascii="Calibri" w:eastAsia="MS Mincho" w:hAnsi="Calibri" w:cs="Calibri"/>
          <w:b/>
          <w:color w:val="17365D"/>
          <w:sz w:val="28"/>
          <w:szCs w:val="28"/>
        </w:rPr>
        <w:t xml:space="preserve"> }</w:t>
      </w:r>
      <w:proofErr w:type="gramEnd"/>
      <w:r w:rsidR="00557405" w:rsidRPr="00557405">
        <w:rPr>
          <w:rFonts w:ascii="Calibri" w:eastAsia="MS Mincho" w:hAnsi="Calibri" w:cs="Calibri"/>
          <w:b/>
          <w:color w:val="17365D"/>
          <w:sz w:val="28"/>
          <w:szCs w:val="28"/>
        </w:rPr>
        <w:t>}</w:t>
      </w:r>
    </w:p>
    <w:p w14:paraId="5F591A13" w14:textId="3EF5A67E" w:rsidR="00767F15" w:rsidRPr="009A6CA4" w:rsidRDefault="009A6CA4" w:rsidP="002F75FA">
      <w:pPr>
        <w:keepNext/>
        <w:widowControl w:val="0"/>
        <w:spacing w:after="0" w:line="240" w:lineRule="auto"/>
        <w:rPr>
          <w:rFonts w:ascii="Segoe UI" w:eastAsia="MS Mincho" w:hAnsi="Segoe UI" w:cs="Segoe UI"/>
          <w:bCs/>
          <w:color w:val="262626" w:themeColor="text1" w:themeTint="D9"/>
          <w:sz w:val="20"/>
          <w:szCs w:val="20"/>
          <w:lang w:val="en-IN"/>
        </w:rPr>
      </w:pPr>
      <w:r w:rsidRPr="00D00031">
        <w:rPr>
          <w:rFonts w:ascii="Segoe UI" w:eastAsia="MS Mincho" w:hAnsi="Segoe UI" w:cs="Segoe UI"/>
          <w:bCs/>
          <w:color w:val="262626" w:themeColor="text1" w:themeTint="D9"/>
          <w:sz w:val="20"/>
          <w:szCs w:val="20"/>
          <w:lang w:val="en-IN"/>
        </w:rPr>
        <w:t xml:space="preserve">{% for r in </w:t>
      </w:r>
      <w:proofErr w:type="spellStart"/>
      <w:r w:rsidRPr="00D00031">
        <w:rPr>
          <w:rFonts w:ascii="Segoe UI" w:eastAsia="MS Mincho" w:hAnsi="Segoe UI" w:cs="Segoe UI"/>
          <w:bCs/>
          <w:color w:val="262626" w:themeColor="text1" w:themeTint="D9"/>
          <w:sz w:val="20"/>
          <w:szCs w:val="20"/>
          <w:lang w:val="en-IN"/>
        </w:rPr>
        <w:t>skills_rows</w:t>
      </w:r>
      <w:proofErr w:type="spellEnd"/>
      <w:r w:rsidRPr="00D00031">
        <w:rPr>
          <w:rFonts w:ascii="Segoe UI" w:eastAsia="MS Mincho" w:hAnsi="Segoe UI" w:cs="Segoe UI"/>
          <w:bCs/>
          <w:color w:val="262626" w:themeColor="text1" w:themeTint="D9"/>
          <w:sz w:val="20"/>
          <w:szCs w:val="20"/>
          <w:lang w:val="en-IN"/>
        </w:rPr>
        <w:t xml:space="preserve"> %}</w:t>
      </w:r>
      <w:r w:rsidR="00601089">
        <w:rPr>
          <w:rFonts w:ascii="Calibri" w:eastAsia="MS Mincho" w:hAnsi="Calibri" w:cs="Calibri"/>
          <w:b/>
          <w:color w:val="17365D"/>
          <w:sz w:val="28"/>
          <w:szCs w:val="28"/>
        </w:rPr>
        <w:t xml:space="preserve"> </w:t>
      </w:r>
    </w:p>
    <w:tbl>
      <w:tblPr>
        <w:tblW w:w="5000" w:type="pct"/>
        <w:tblLook w:val="05A0" w:firstRow="1" w:lastRow="0" w:firstColumn="1" w:lastColumn="1" w:noHBand="0" w:noVBand="1"/>
      </w:tblPr>
      <w:tblGrid>
        <w:gridCol w:w="2657"/>
        <w:gridCol w:w="6199"/>
      </w:tblGrid>
      <w:tr w:rsidR="008062F8" w:rsidRPr="00B50E86" w14:paraId="00AE443A" w14:textId="77777777" w:rsidTr="00E32D4B">
        <w:trPr>
          <w:trHeight w:val="443"/>
          <w:tblHeader/>
        </w:trPr>
        <w:tc>
          <w:tcPr>
            <w:tcW w:w="150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9C6D02" w14:textId="77777777" w:rsidR="008062F8" w:rsidRPr="00460D90" w:rsidRDefault="008062F8" w:rsidP="00545EC4">
            <w:pPr>
              <w:pStyle w:val="NoSpacing"/>
              <w:keepNext/>
              <w:widowControl w:val="0"/>
              <w:spacing w:before="240" w:after="240"/>
              <w:rPr>
                <w:lang w:val="en-IN"/>
              </w:rPr>
            </w:pPr>
            <w:proofErr w:type="gramStart"/>
            <w:r w:rsidRPr="00767F15">
              <w:rPr>
                <w:lang w:val="en-IN"/>
              </w:rPr>
              <w:t xml:space="preserve">{{ </w:t>
            </w:r>
            <w:proofErr w:type="spellStart"/>
            <w:r w:rsidRPr="00767F15">
              <w:rPr>
                <w:lang w:val="en-IN"/>
              </w:rPr>
              <w:t>r</w:t>
            </w:r>
            <w:proofErr w:type="gramEnd"/>
            <w:r w:rsidRPr="00767F15">
              <w:rPr>
                <w:lang w:val="en-IN"/>
              </w:rPr>
              <w:t>.left</w:t>
            </w:r>
            <w:proofErr w:type="spellEnd"/>
            <w:r w:rsidRPr="00767F15">
              <w:rPr>
                <w:lang w:val="en-IN"/>
              </w:rPr>
              <w:t xml:space="preserve"> }}</w:t>
            </w:r>
          </w:p>
        </w:tc>
        <w:tc>
          <w:tcPr>
            <w:tcW w:w="350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BBFC15" w14:textId="4C9C4546" w:rsidR="008062F8" w:rsidRPr="00B50E86" w:rsidRDefault="008062F8" w:rsidP="00545EC4">
            <w:pPr>
              <w:pStyle w:val="NoSpacing"/>
              <w:keepNext/>
              <w:widowControl w:val="0"/>
              <w:spacing w:before="240" w:after="240"/>
              <w:rPr>
                <w:color w:val="333333"/>
              </w:rPr>
            </w:pPr>
            <w:proofErr w:type="gramStart"/>
            <w:r w:rsidRPr="00767F15">
              <w:rPr>
                <w:color w:val="333333"/>
              </w:rPr>
              <w:t xml:space="preserve">{{ </w:t>
            </w:r>
            <w:proofErr w:type="spellStart"/>
            <w:r w:rsidRPr="00767F15">
              <w:rPr>
                <w:color w:val="333333"/>
              </w:rPr>
              <w:t>r</w:t>
            </w:r>
            <w:proofErr w:type="gramEnd"/>
            <w:r w:rsidRPr="00767F15">
              <w:rPr>
                <w:color w:val="333333"/>
              </w:rPr>
              <w:t>.</w:t>
            </w:r>
            <w:r>
              <w:rPr>
                <w:color w:val="333333"/>
              </w:rPr>
              <w:t>right</w:t>
            </w:r>
            <w:proofErr w:type="spellEnd"/>
            <w:r w:rsidRPr="00767F15">
              <w:rPr>
                <w:color w:val="333333"/>
              </w:rPr>
              <w:t xml:space="preserve"> }}</w:t>
            </w:r>
          </w:p>
        </w:tc>
      </w:tr>
    </w:tbl>
    <w:p w14:paraId="0531C045" w14:textId="77777777" w:rsidR="00DA6E38" w:rsidRDefault="009A6CA4" w:rsidP="00545EC4">
      <w:pPr>
        <w:keepNext/>
        <w:widowControl w:val="0"/>
        <w:spacing w:after="0" w:line="240" w:lineRule="auto"/>
        <w:rPr>
          <w:rFonts w:ascii="Segoe UI" w:eastAsia="MS Mincho" w:hAnsi="Segoe UI" w:cs="Segoe UI"/>
          <w:color w:val="333333"/>
          <w:sz w:val="20"/>
          <w:szCs w:val="20"/>
        </w:rPr>
      </w:pPr>
      <w:r w:rsidRPr="00D00031">
        <w:rPr>
          <w:rFonts w:ascii="Segoe UI" w:eastAsia="MS Mincho" w:hAnsi="Segoe UI" w:cs="Segoe UI"/>
          <w:color w:val="333333"/>
          <w:sz w:val="20"/>
          <w:szCs w:val="20"/>
        </w:rPr>
        <w:t xml:space="preserve">{% </w:t>
      </w:r>
      <w:proofErr w:type="spellStart"/>
      <w:r w:rsidRPr="00D00031">
        <w:rPr>
          <w:rFonts w:ascii="Segoe UI" w:eastAsia="MS Mincho" w:hAnsi="Segoe UI" w:cs="Segoe UI"/>
          <w:color w:val="333333"/>
          <w:sz w:val="20"/>
          <w:szCs w:val="20"/>
        </w:rPr>
        <w:t>endfor</w:t>
      </w:r>
      <w:proofErr w:type="spellEnd"/>
      <w:r w:rsidRPr="00D00031">
        <w:rPr>
          <w:rFonts w:ascii="Segoe UI" w:eastAsia="MS Mincho" w:hAnsi="Segoe UI" w:cs="Segoe UI"/>
          <w:color w:val="333333"/>
          <w:sz w:val="20"/>
          <w:szCs w:val="20"/>
        </w:rPr>
        <w:t xml:space="preserve"> %}</w:t>
      </w:r>
    </w:p>
    <w:p w14:paraId="387C176C" w14:textId="72D2346A" w:rsidR="00B50E86" w:rsidRPr="00B50E86" w:rsidRDefault="00B50E86" w:rsidP="00545EC4">
      <w:pPr>
        <w:spacing w:after="0" w:line="240" w:lineRule="auto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Relevant Work Experience</w:t>
      </w:r>
    </w:p>
    <w:p w14:paraId="0B9B667A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{% for exp in experience %}</w:t>
      </w: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8856"/>
      </w:tblGrid>
      <w:tr w:rsidR="00B50E86" w:rsidRPr="00B50E86" w14:paraId="5D6BA682" w14:textId="77777777">
        <w:tc>
          <w:tcPr>
            <w:tcW w:w="8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3B705E6" w14:textId="5CC9083E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Project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#{{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loop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.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index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}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}                                                         </w:t>
            </w:r>
            <w:r w:rsidR="00677FED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            </w:t>
            </w: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Duration: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exp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.start_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date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}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} -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{{ exp.end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_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date }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} </w:t>
            </w:r>
            <w:r w:rsidRPr="00B50E86">
              <w:rPr>
                <w:rFonts w:ascii="Segoe UI" w:eastAsia="MS Mincho" w:hAnsi="Segoe UI" w:cs="Segoe UI"/>
                <w:bCs/>
                <w:color w:val="333333"/>
                <w:lang w:val="en-ZA" w:eastAsia="en-IN"/>
              </w:rPr>
              <w:t xml:space="preserve"> </w:t>
            </w:r>
          </w:p>
          <w:p w14:paraId="7F6A2F81" w14:textId="77777777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Project Description: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exp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.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description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}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}</w:t>
            </w:r>
          </w:p>
          <w:p w14:paraId="27AD57BC" w14:textId="77777777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Technology: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exp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.technologies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|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join(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", ") if </w:t>
            </w:r>
            <w:proofErr w:type="spellStart"/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exp.technologies</w:t>
            </w:r>
            <w:proofErr w:type="spellEnd"/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else "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" }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}</w:t>
            </w:r>
          </w:p>
          <w:p w14:paraId="400B821E" w14:textId="77777777" w:rsidR="00B50E86" w:rsidRPr="00B50E86" w:rsidRDefault="00B50E86" w:rsidP="00B50E86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Role &amp; Responsibilities:</w:t>
            </w:r>
          </w:p>
          <w:p w14:paraId="7E10374E" w14:textId="77777777" w:rsidR="00460D90" w:rsidRDefault="00B50E86" w:rsidP="00460D90">
            <w:pPr>
              <w:spacing w:line="360" w:lineRule="auto"/>
              <w:contextualSpacing/>
              <w:jc w:val="both"/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 xml:space="preserve">{% if </w:t>
            </w:r>
            <w:proofErr w:type="spellStart"/>
            <w:proofErr w:type="gramStart"/>
            <w:r w:rsidRPr="00B50E8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>exp.responsibilities</w:t>
            </w:r>
            <w:proofErr w:type="spellEnd"/>
            <w:proofErr w:type="gramEnd"/>
            <w:r w:rsidRPr="00B50E8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 xml:space="preserve"> </w:t>
            </w:r>
            <w:proofErr w:type="gramStart"/>
            <w:r w:rsidRPr="00B50E8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>%}{</w:t>
            </w:r>
            <w:proofErr w:type="gramEnd"/>
            <w:r w:rsidRPr="00B50E8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 xml:space="preserve">% for r in </w:t>
            </w:r>
            <w:proofErr w:type="spellStart"/>
            <w:proofErr w:type="gramStart"/>
            <w:r w:rsidRPr="00B50E8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>exp.responsibilities</w:t>
            </w:r>
            <w:proofErr w:type="spellEnd"/>
            <w:proofErr w:type="gramEnd"/>
            <w:r w:rsidRPr="00B50E86">
              <w:rPr>
                <w:rFonts w:ascii="Segoe UI" w:hAnsi="Segoe UI" w:cs="Segoe UI"/>
                <w:b/>
                <w:bCs/>
                <w:color w:val="333333"/>
                <w:lang w:val="en-ZA" w:eastAsia="en-IN"/>
              </w:rPr>
              <w:t xml:space="preserve"> %}</w:t>
            </w:r>
          </w:p>
          <w:p w14:paraId="4ABA0557" w14:textId="0C8BC889" w:rsidR="00B50E86" w:rsidRPr="00B50E86" w:rsidRDefault="00460D90" w:rsidP="00460D90">
            <w:pPr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Segoe UI" w:hAnsi="Segoe UI" w:cs="Segoe UI"/>
                <w:color w:val="333333"/>
                <w:lang w:val="en-ZA" w:eastAsia="en-IN"/>
              </w:rPr>
            </w:pPr>
            <w:proofErr w:type="gramStart"/>
            <w:r w:rsidRPr="00460D90">
              <w:rPr>
                <w:rFonts w:ascii="Segoe UI" w:hAnsi="Segoe UI" w:cs="Segoe UI"/>
                <w:color w:val="333333"/>
                <w:lang w:val="en-ZA" w:eastAsia="en-IN"/>
              </w:rPr>
              <w:t>{{ r</w:t>
            </w:r>
            <w:proofErr w:type="gramEnd"/>
            <w:r w:rsidRPr="00460D90">
              <w:rPr>
                <w:rFonts w:ascii="Segoe UI" w:hAnsi="Segoe UI" w:cs="Segoe UI"/>
                <w:color w:val="333333"/>
                <w:lang w:val="en-ZA" w:eastAsia="en-IN"/>
              </w:rPr>
              <w:t xml:space="preserve"> </w:t>
            </w:r>
            <w:proofErr w:type="gramStart"/>
            <w:r w:rsidRPr="00460D90">
              <w:rPr>
                <w:rFonts w:ascii="Segoe UI" w:hAnsi="Segoe UI" w:cs="Segoe UI"/>
                <w:color w:val="333333"/>
                <w:lang w:val="en-ZA" w:eastAsia="en-IN"/>
              </w:rPr>
              <w:t>}}</w:t>
            </w:r>
            <w:r w:rsidR="00B50E86" w:rsidRPr="00B50E86">
              <w:rPr>
                <w:rFonts w:ascii="Segoe UI" w:hAnsi="Segoe UI" w:cs="Segoe UI"/>
                <w:color w:val="333333"/>
                <w:lang w:val="en-ZA" w:eastAsia="en-IN"/>
              </w:rPr>
              <w:t>{</w:t>
            </w:r>
            <w:proofErr w:type="gramEnd"/>
            <w:r w:rsidR="00B50E86" w:rsidRPr="00B50E86">
              <w:rPr>
                <w:rFonts w:ascii="Segoe UI" w:hAnsi="Segoe UI" w:cs="Segoe UI"/>
                <w:color w:val="333333"/>
                <w:lang w:val="en-ZA" w:eastAsia="en-IN"/>
              </w:rPr>
              <w:t xml:space="preserve">% </w:t>
            </w:r>
            <w:proofErr w:type="spellStart"/>
            <w:r w:rsidR="00B50E86" w:rsidRPr="00B50E86">
              <w:rPr>
                <w:rFonts w:ascii="Segoe UI" w:hAnsi="Segoe UI" w:cs="Segoe UI"/>
                <w:color w:val="333333"/>
                <w:lang w:val="en-ZA" w:eastAsia="en-IN"/>
              </w:rPr>
              <w:t>endfor</w:t>
            </w:r>
            <w:proofErr w:type="spellEnd"/>
            <w:r w:rsidR="00B50E86" w:rsidRPr="00B50E86">
              <w:rPr>
                <w:rFonts w:ascii="Segoe UI" w:hAnsi="Segoe UI" w:cs="Segoe UI"/>
                <w:color w:val="333333"/>
                <w:lang w:val="en-ZA" w:eastAsia="en-IN"/>
              </w:rPr>
              <w:t xml:space="preserve"> %}</w:t>
            </w:r>
            <w:r>
              <w:rPr>
                <w:rFonts w:ascii="Segoe UI" w:hAnsi="Segoe UI" w:cs="Segoe UI"/>
                <w:color w:val="333333"/>
                <w:lang w:val="en-ZA" w:eastAsia="en-IN"/>
              </w:rPr>
              <w:t xml:space="preserve"> </w:t>
            </w:r>
            <w:r w:rsidR="00B50E86" w:rsidRPr="00B50E86">
              <w:rPr>
                <w:rFonts w:ascii="Segoe UI" w:hAnsi="Segoe UI" w:cs="Segoe UI"/>
                <w:color w:val="333333"/>
                <w:lang w:val="en-ZA" w:eastAsia="en-IN"/>
              </w:rPr>
              <w:t>{% else %}</w:t>
            </w:r>
            <w:r>
              <w:rPr>
                <w:rFonts w:ascii="Segoe UI" w:hAnsi="Segoe UI" w:cs="Segoe UI"/>
                <w:color w:val="333333"/>
                <w:lang w:val="en-ZA" w:eastAsia="en-IN"/>
              </w:rPr>
              <w:t xml:space="preserve"> </w:t>
            </w:r>
            <w:proofErr w:type="gramStart"/>
            <w:r w:rsidR="00B50E86" w:rsidRPr="00B50E86">
              <w:rPr>
                <w:rFonts w:ascii="Segoe UI" w:hAnsi="Segoe UI" w:cs="Segoe UI"/>
                <w:color w:val="333333"/>
                <w:lang w:val="en-ZA" w:eastAsia="en-IN"/>
              </w:rPr>
              <w:t xml:space="preserve">{{ </w:t>
            </w:r>
            <w:proofErr w:type="spellStart"/>
            <w:r w:rsidR="00B50E86" w:rsidRPr="00B50E86">
              <w:rPr>
                <w:rFonts w:ascii="Segoe UI" w:hAnsi="Segoe UI" w:cs="Segoe UI"/>
                <w:color w:val="333333"/>
                <w:lang w:val="en-ZA" w:eastAsia="en-IN"/>
              </w:rPr>
              <w:t>exp</w:t>
            </w:r>
            <w:proofErr w:type="gramEnd"/>
            <w:r w:rsidR="00B50E86" w:rsidRPr="00B50E86">
              <w:rPr>
                <w:rFonts w:ascii="Segoe UI" w:hAnsi="Segoe UI" w:cs="Segoe UI"/>
                <w:color w:val="333333"/>
                <w:lang w:val="en-ZA" w:eastAsia="en-IN"/>
              </w:rPr>
              <w:t>.</w:t>
            </w:r>
            <w:proofErr w:type="gramStart"/>
            <w:r w:rsidR="00B50E86" w:rsidRPr="00B50E86">
              <w:rPr>
                <w:rFonts w:ascii="Segoe UI" w:hAnsi="Segoe UI" w:cs="Segoe UI"/>
                <w:color w:val="333333"/>
                <w:lang w:val="en-ZA" w:eastAsia="en-IN"/>
              </w:rPr>
              <w:t>description</w:t>
            </w:r>
            <w:proofErr w:type="spellEnd"/>
            <w:r w:rsidR="00B50E86" w:rsidRPr="00B50E86">
              <w:rPr>
                <w:rFonts w:ascii="Segoe UI" w:hAnsi="Segoe UI" w:cs="Segoe UI"/>
                <w:color w:val="333333"/>
                <w:lang w:val="en-ZA" w:eastAsia="en-IN"/>
              </w:rPr>
              <w:t xml:space="preserve"> }}{</w:t>
            </w:r>
            <w:proofErr w:type="gramEnd"/>
            <w:r w:rsidR="00B50E86" w:rsidRPr="00B50E86">
              <w:rPr>
                <w:rFonts w:ascii="Segoe UI" w:hAnsi="Segoe UI" w:cs="Segoe UI"/>
                <w:color w:val="333333"/>
                <w:lang w:val="en-ZA" w:eastAsia="en-IN"/>
              </w:rPr>
              <w:t>% endif %}</w:t>
            </w:r>
          </w:p>
        </w:tc>
      </w:tr>
    </w:tbl>
    <w:p w14:paraId="05DFA325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 xml:space="preserve">{% </w:t>
      </w:r>
      <w:proofErr w:type="spellStart"/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endfor</w:t>
      </w:r>
      <w:proofErr w:type="spellEnd"/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 xml:space="preserve"> %}</w:t>
      </w:r>
    </w:p>
    <w:p w14:paraId="6F8274B7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</w:p>
    <w:p w14:paraId="7AC48C1C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Other Notable Projects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7"/>
        <w:gridCol w:w="2366"/>
        <w:gridCol w:w="3153"/>
      </w:tblGrid>
      <w:tr w:rsidR="00B50E86" w:rsidRPr="00B50E86" w14:paraId="26F08F82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61400348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lastRenderedPageBreak/>
              <w:t>Project</w:t>
            </w:r>
          </w:p>
        </w:tc>
        <w:tc>
          <w:tcPr>
            <w:tcW w:w="133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6FCADDC2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Duration</w:t>
            </w:r>
          </w:p>
        </w:tc>
        <w:tc>
          <w:tcPr>
            <w:tcW w:w="17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54AA5E4D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Technology</w:t>
            </w:r>
          </w:p>
        </w:tc>
      </w:tr>
      <w:tr w:rsidR="00B50E86" w:rsidRPr="00B50E86" w14:paraId="4BEA516D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5BE3867" w14:textId="77777777" w:rsidR="00B50E86" w:rsidRPr="00B50E86" w:rsidRDefault="00B50E86" w:rsidP="00B50E86">
            <w:pPr>
              <w:widowControl w:val="0"/>
              <w:spacing w:line="240" w:lineRule="auto"/>
              <w:ind w:left="3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for p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%}{{ p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name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else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% endif %}</w:t>
            </w:r>
          </w:p>
        </w:tc>
        <w:tc>
          <w:tcPr>
            <w:tcW w:w="133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D86C0E1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for p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 xml:space="preserve">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p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duration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else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% endif %}</w:t>
            </w:r>
          </w:p>
        </w:tc>
        <w:tc>
          <w:tcPr>
            <w:tcW w:w="17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5A23C26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if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for p in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other_projects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 xml:space="preserve">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p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.technologies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|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join(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", "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)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else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% endif %}</w:t>
            </w:r>
          </w:p>
        </w:tc>
      </w:tr>
    </w:tbl>
    <w:p w14:paraId="77429158" w14:textId="77777777" w:rsidR="00B50E86" w:rsidRPr="00B50E86" w:rsidRDefault="00B50E86" w:rsidP="00B50E86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Education Details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37"/>
        <w:gridCol w:w="3195"/>
        <w:gridCol w:w="2324"/>
      </w:tblGrid>
      <w:tr w:rsidR="00B50E86" w:rsidRPr="00B50E86" w14:paraId="1837674F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4FCED980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Course</w:t>
            </w:r>
          </w:p>
        </w:tc>
        <w:tc>
          <w:tcPr>
            <w:tcW w:w="180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4D7AD924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University</w:t>
            </w:r>
          </w:p>
        </w:tc>
        <w:tc>
          <w:tcPr>
            <w:tcW w:w="13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  <w:vAlign w:val="center"/>
            <w:hideMark/>
          </w:tcPr>
          <w:p w14:paraId="7CE92B84" w14:textId="77777777" w:rsidR="00B50E86" w:rsidRPr="00B50E86" w:rsidRDefault="00B50E86" w:rsidP="00B50E86">
            <w:pPr>
              <w:widowControl w:val="0"/>
              <w:spacing w:after="0" w:line="360" w:lineRule="auto"/>
              <w:jc w:val="center"/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</w:pPr>
            <w:r w:rsidRPr="00B50E86">
              <w:rPr>
                <w:rFonts w:ascii="Cambria" w:eastAsia="MS Mincho" w:hAnsi="Cambria" w:cs="Times New Roman"/>
                <w:b/>
                <w:color w:val="FFFFFF"/>
                <w:sz w:val="24"/>
                <w:szCs w:val="24"/>
              </w:rPr>
              <w:t>Year of Passing</w:t>
            </w:r>
          </w:p>
        </w:tc>
      </w:tr>
      <w:tr w:rsidR="00B50E86" w:rsidRPr="00B50E86" w14:paraId="799E9D4B" w14:textId="77777777">
        <w:trPr>
          <w:trHeight w:val="567"/>
        </w:trPr>
        <w:tc>
          <w:tcPr>
            <w:tcW w:w="188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082FB06" w14:textId="77777777" w:rsidR="00B50E86" w:rsidRPr="00B50E86" w:rsidRDefault="00B50E86" w:rsidP="00B50E86">
            <w:pPr>
              <w:widowControl w:val="0"/>
              <w:spacing w:line="240" w:lineRule="auto"/>
              <w:ind w:left="3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education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 xml:space="preserve">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degree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</w:tc>
        <w:tc>
          <w:tcPr>
            <w:tcW w:w="180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BE4C6EE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color w:val="333333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education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 xml:space="preserve">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institution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</w:tc>
        <w:tc>
          <w:tcPr>
            <w:tcW w:w="13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2B089AD" w14:textId="77777777" w:rsidR="00B50E86" w:rsidRPr="00B50E86" w:rsidRDefault="00B50E86" w:rsidP="00B50E86">
            <w:pPr>
              <w:widowControl w:val="0"/>
              <w:spacing w:line="240" w:lineRule="auto"/>
              <w:ind w:left="6"/>
              <w:jc w:val="center"/>
              <w:rPr>
                <w:rFonts w:ascii="Segoe UI" w:eastAsia="MS Mincho" w:hAnsi="Segoe UI" w:cs="Segoe UI"/>
                <w:bCs/>
                <w:color w:val="262626" w:themeColor="text1" w:themeTint="D9"/>
                <w:sz w:val="20"/>
                <w:szCs w:val="20"/>
              </w:rPr>
            </w:pPr>
            <w:r w:rsidRPr="00B50E86">
              <w:rPr>
                <w:rFonts w:ascii="Cambria" w:eastAsia="MS Mincho" w:hAnsi="Cambria" w:cs="Times New Roman"/>
              </w:rPr>
              <w:t xml:space="preserve">{% for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in education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 xml:space="preserve">%}{{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edu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>.graduation_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date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}}{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if not </w:t>
            </w:r>
            <w:proofErr w:type="spellStart"/>
            <w:proofErr w:type="gramStart"/>
            <w:r w:rsidRPr="00B50E86">
              <w:rPr>
                <w:rFonts w:ascii="Cambria" w:eastAsia="MS Mincho" w:hAnsi="Cambria" w:cs="Times New Roman"/>
              </w:rPr>
              <w:t>loop.last</w:t>
            </w:r>
            <w:proofErr w:type="spellEnd"/>
            <w:proofErr w:type="gram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  <w:r w:rsidRPr="00B50E86">
              <w:rPr>
                <w:rFonts w:ascii="Cambria" w:eastAsia="MS Mincho" w:hAnsi="Cambria" w:cs="Times New Roman"/>
              </w:rPr>
              <w:br/>
              <w:t xml:space="preserve">{% endif </w:t>
            </w:r>
            <w:proofErr w:type="gramStart"/>
            <w:r w:rsidRPr="00B50E86">
              <w:rPr>
                <w:rFonts w:ascii="Cambria" w:eastAsia="MS Mincho" w:hAnsi="Cambria" w:cs="Times New Roman"/>
              </w:rPr>
              <w:t>%}{</w:t>
            </w:r>
            <w:proofErr w:type="gramEnd"/>
            <w:r w:rsidRPr="00B50E86">
              <w:rPr>
                <w:rFonts w:ascii="Cambria" w:eastAsia="MS Mincho" w:hAnsi="Cambria" w:cs="Times New Roman"/>
              </w:rPr>
              <w:t xml:space="preserve">% </w:t>
            </w:r>
            <w:proofErr w:type="spellStart"/>
            <w:r w:rsidRPr="00B50E86">
              <w:rPr>
                <w:rFonts w:ascii="Cambria" w:eastAsia="MS Mincho" w:hAnsi="Cambria" w:cs="Times New Roman"/>
              </w:rPr>
              <w:t>endfor</w:t>
            </w:r>
            <w:proofErr w:type="spellEnd"/>
            <w:r w:rsidRPr="00B50E86">
              <w:rPr>
                <w:rFonts w:ascii="Cambria" w:eastAsia="MS Mincho" w:hAnsi="Cambria" w:cs="Times New Roman"/>
              </w:rPr>
              <w:t xml:space="preserve"> %}</w:t>
            </w:r>
          </w:p>
        </w:tc>
      </w:tr>
    </w:tbl>
    <w:p w14:paraId="5505325E" w14:textId="77777777" w:rsidR="00B50E86" w:rsidRPr="00B50E86" w:rsidRDefault="00B50E86" w:rsidP="00B50E86">
      <w:pPr>
        <w:spacing w:before="240" w:after="0" w:line="360" w:lineRule="auto"/>
        <w:jc w:val="both"/>
        <w:rPr>
          <w:rFonts w:ascii="Segoe UI" w:eastAsia="MS Mincho" w:hAnsi="Segoe UI" w:cs="Segoe UI"/>
          <w:color w:val="000000" w:themeColor="text1"/>
          <w:sz w:val="20"/>
          <w:szCs w:val="20"/>
        </w:rPr>
      </w:pPr>
    </w:p>
    <w:p w14:paraId="1D7035FA" w14:textId="77777777" w:rsidR="00040146" w:rsidRPr="00B50E86" w:rsidRDefault="00040146" w:rsidP="00B50E86"/>
    <w:sectPr w:rsidR="00040146" w:rsidRPr="00B50E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860132"/>
    <w:multiLevelType w:val="hybridMultilevel"/>
    <w:tmpl w:val="1E26DC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46D63"/>
    <w:multiLevelType w:val="hybridMultilevel"/>
    <w:tmpl w:val="CB4252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553966">
    <w:abstractNumId w:val="8"/>
  </w:num>
  <w:num w:numId="2" w16cid:durableId="447893719">
    <w:abstractNumId w:val="6"/>
  </w:num>
  <w:num w:numId="3" w16cid:durableId="443578310">
    <w:abstractNumId w:val="5"/>
  </w:num>
  <w:num w:numId="4" w16cid:durableId="604465286">
    <w:abstractNumId w:val="4"/>
  </w:num>
  <w:num w:numId="5" w16cid:durableId="1101299659">
    <w:abstractNumId w:val="7"/>
  </w:num>
  <w:num w:numId="6" w16cid:durableId="251471895">
    <w:abstractNumId w:val="3"/>
  </w:num>
  <w:num w:numId="7" w16cid:durableId="1850213600">
    <w:abstractNumId w:val="2"/>
  </w:num>
  <w:num w:numId="8" w16cid:durableId="1481459362">
    <w:abstractNumId w:val="1"/>
  </w:num>
  <w:num w:numId="9" w16cid:durableId="1663267188">
    <w:abstractNumId w:val="0"/>
  </w:num>
  <w:num w:numId="10" w16cid:durableId="1868178331">
    <w:abstractNumId w:val="10"/>
  </w:num>
  <w:num w:numId="11" w16cid:durableId="77795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32A"/>
    <w:rsid w:val="00034616"/>
    <w:rsid w:val="0003664C"/>
    <w:rsid w:val="00040146"/>
    <w:rsid w:val="00044208"/>
    <w:rsid w:val="0006063C"/>
    <w:rsid w:val="00087415"/>
    <w:rsid w:val="000F32A1"/>
    <w:rsid w:val="000F5FB0"/>
    <w:rsid w:val="0015074B"/>
    <w:rsid w:val="0029639D"/>
    <w:rsid w:val="002E634C"/>
    <w:rsid w:val="002F75FA"/>
    <w:rsid w:val="0032298D"/>
    <w:rsid w:val="00326F90"/>
    <w:rsid w:val="003501BF"/>
    <w:rsid w:val="00460D90"/>
    <w:rsid w:val="00493240"/>
    <w:rsid w:val="00545EC4"/>
    <w:rsid w:val="00557405"/>
    <w:rsid w:val="00601089"/>
    <w:rsid w:val="00611133"/>
    <w:rsid w:val="00677FED"/>
    <w:rsid w:val="006937F1"/>
    <w:rsid w:val="006A2F8F"/>
    <w:rsid w:val="007319D9"/>
    <w:rsid w:val="00737287"/>
    <w:rsid w:val="0075273F"/>
    <w:rsid w:val="00767F15"/>
    <w:rsid w:val="008062F8"/>
    <w:rsid w:val="0086628D"/>
    <w:rsid w:val="008B20ED"/>
    <w:rsid w:val="008D3241"/>
    <w:rsid w:val="00914F96"/>
    <w:rsid w:val="00934440"/>
    <w:rsid w:val="00954715"/>
    <w:rsid w:val="009A482B"/>
    <w:rsid w:val="009A6CA4"/>
    <w:rsid w:val="009F6A71"/>
    <w:rsid w:val="00A62E3E"/>
    <w:rsid w:val="00AA1D8D"/>
    <w:rsid w:val="00AF7737"/>
    <w:rsid w:val="00B35132"/>
    <w:rsid w:val="00B47730"/>
    <w:rsid w:val="00B50E86"/>
    <w:rsid w:val="00B62A7D"/>
    <w:rsid w:val="00BB77DA"/>
    <w:rsid w:val="00C44145"/>
    <w:rsid w:val="00CB0664"/>
    <w:rsid w:val="00D00031"/>
    <w:rsid w:val="00D15F5E"/>
    <w:rsid w:val="00D47151"/>
    <w:rsid w:val="00DA6E38"/>
    <w:rsid w:val="00DB69C0"/>
    <w:rsid w:val="00DC238C"/>
    <w:rsid w:val="00E32D4B"/>
    <w:rsid w:val="00E51DC7"/>
    <w:rsid w:val="00F6544A"/>
    <w:rsid w:val="00F91FCC"/>
    <w:rsid w:val="00FC693F"/>
    <w:rsid w:val="00FD5121"/>
    <w:rsid w:val="00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424AE8"/>
  <w14:defaultImageDpi w14:val="300"/>
  <w15:docId w15:val="{A46E484A-B8DB-4270-B129-76430C37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DC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40"/>
    <w:rsid w:val="00B50E86"/>
    <w:pPr>
      <w:spacing w:after="0" w:line="240" w:lineRule="auto"/>
    </w:pPr>
    <w:rPr>
      <w:rFonts w:ascii="Calibri" w:eastAsia="Calibri" w:hAnsi="Calibri" w:cs="Mangal"/>
      <w:sz w:val="20"/>
      <w:szCs w:val="20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Anand</cp:lastModifiedBy>
  <cp:revision>46</cp:revision>
  <dcterms:created xsi:type="dcterms:W3CDTF">2013-12-23T23:15:00Z</dcterms:created>
  <dcterms:modified xsi:type="dcterms:W3CDTF">2025-08-27T22:09:00Z</dcterms:modified>
  <cp:category/>
</cp:coreProperties>
</file>